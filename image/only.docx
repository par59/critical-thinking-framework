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Image</w:t>
      </w:r>
    </w:p>
    <w:p>
      <w:r>
        <w:t>919. Which of the following are chemical</w:t>
        <w:br/>
        <w:t>parameters of water quality?</w:t>
        <w:br/>
        <w:br/>
        <w:t>A. pH</w:t>
        <w:br/>
        <w:br/>
        <w:t>B. Hardness</w:t>
        <w:br/>
        <w:br/>
        <w:t>C. Turbidity</w:t>
        <w:br/>
        <w:br/>
        <w:t>D. DO</w:t>
        <w:br/>
        <w:br/>
        <w:t>E. BOD</w:t>
        <w:br/>
        <w:br/>
        <w:t>Choose the most appropriate answer from</w:t>
        <w:br/>
        <w:t>the options given below:</w:t>
        <w:br/>
        <w:br/>
        <w:t>(a) A, B, C, and D Only</w:t>
        <w:br/>
        <w:t>(b) A, B, D, and E Only</w:t>
        <w:br/>
        <w:t>(c) B, C, D, and E Only</w:t>
        <w:br/>
        <w:t>(d) A, C, and E Only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