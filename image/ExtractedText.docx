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Text from Image</w:t>
      </w:r>
    </w:p>
    <w:p>
      <w:r>
        <w:t>Chosen Option : 4</w:t>
        <w:br/>
        <w:br/>
        <w:t>In the context of communication the acronym ‘SITE? is</w:t>
        <w:br/>
        <w:br/>
        <w:t>1. Satellite Instructional Television Education</w:t>
        <w:br/>
        <w:t>2. Science Instructional Television Education</w:t>
        <w:br/>
        <w:t>3. Science Instructional Television Experiment</w:t>
        <w:br/>
        <w:br/>
        <w:t>4, Satellite Instructional Television Experiment</w:t>
        <w:br/>
        <w:br/>
        <w:t>lOptions 1.1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