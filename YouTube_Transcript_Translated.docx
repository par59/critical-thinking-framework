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Translated YouTube Transcript (English  ➜ English)</w:t>
      </w:r>
    </w:p>
    <w:p>
      <w:r>
        <w:t>foreign  ly I Came live because I can I thought  that yes people and environment is the  area from where you can get the confirm  marks because in the people and  environment what are the area I am  telling you and here always question are  coming even also we are going to do lots  of questions here topic here what are  the confirm topic you can see I came  with lots of topic wise question confirm  question and just you have to continue  the class and after continuing the class  when you are leaving the class after  completing then definitely you will get  a confirm marks and you will memorize  everything because yes I will make you  understand and I will make you memorize  this all the topic and after that  definitely you can get a good score so  let's start and let me start from the  topic from where that is the different  types of convention if you are checking  the syllabus of people and environment  from where questions are always coming  these are the highlighted area from  where you will get the question and  that's why I came here live yes I can  see here  suddenly I Came live so maybe students  don't have that information but I know  that everyone will join very quickly  right yes  RI  what about others yes I can see that  khatu already they are just also there  who are others  yes I hope my audio video everything is  clear  yes Sangeeta  lekka  everyone is here solo let's start  without wasting time our Target is in  the last moment also we will get the  confirm score and this is the topic will  give you confirms score I am telling you  this is the topic I will give why  what happened chanti  but why  right  yes the confirm score it will give you  the confirm score in the last day also  yes  yes so the confirm score is that is  Millennium Development Goal and the  sustainable development goal these two  if these two are very very very  important next part is these are the  these are the environment protection  plan what are the ACT National Action on  climate change montia protocol Rio  protocol Kyoto Protocol Paris neriosamit  Kyoto Protocol Paris agreement  International solar Alliance these are  the topic if you are not doing till now  then you have to do it now only and we  will do it  and after that from the pollution lots  of questions are coming and other  question whatever repeated questions are  coming we are going to do now let's  start yes so first of all the Millennium  Development Goal how to memorize  Millennium Development Goal and what are  the main important topic of Millennium  development goals just see that and you  need to memorize it in the chat box  definitely write down that in the chat  box also I will make you understand and  you will memorize here only in  Millennium development girls started  achieved by achieve 2015 and its sign at  2000 the year when it started that is  2000 and it have two their target was to  achieve within 2015. so this is the very  important and sometimes the name is  called MDG also  so what are the eight goals of  Millennium Development Goal there are  total Aid goals under Millennium  development first of all how to memorize  what is the first thing what is our fast  priority in life that is Extreme  property and hunger first priority of  our life is Extreme poverty and hunger  next thing is after whenever we we got  the some money is there and there is uh  we are getting food also after that we  are thinking that okay let's go for the  primary education basic primary  education and Millennium Development  Goal is always focusing on the basic  needs these are focusing on basic need  only  after next one is the  promoting gender here you need to when  you are going to school then the male  and female okay male have also the power  female have also the power they are  equal these concepts are coming so  promote gender equity and Empower women  whenever a woman is getting that uh  education then they are get getting more  powerful that's why Empower women next  one is reduce child mortality now when  you are going for marriage and all then  womens need these two important thing  that is the child mortality after the  birth child have to be taken and for  that to improve the maternal Health also  these two are very much related so  maternal Health also be taken care after  that next thing you are very complicated  disease like HIV AIDS malaria these are  the very complicated this is at that  time in the year 2000 so that's why they  focus on some specific complicated  disease like malaria HIV and all next  one ensure environmental sustainability  here to human all the sustainability  everything they focus now if human being  have to be good and healthy then we have  to take care of environment also that's  why they thought that okay take care of  environment also so environmental  sustainability  next one is the global partnership these  are the eight goals in Millennium  Development Goal so just remember that  what I told write down in the chat box  so that it will be memorized extreme  poverty and hunger then basic primary  education Equity gender Equity Empower  women reduce child mortality maternal  Health combat HIV or Aids ensure  environmental sustainability and then  finally development Global partnership  this is Millennium Development Goal 2000  to  2015 right next thing is what  sustainable development goal after  Millennium Development Goal it's came  sustainable development goal in 2015.  now they focus okay now we have to think  about more broader area that is 2015 to  Target is still  2013. achieve is till 2030.  and here how many heads are there 160 17  Benchmark and which side on this time  okay but at the 16 goal here now you can  see there was the eight goal these eight  goals are divided into 17 goal how they  divided no property  there was extreme poverty and they are  upgrading it to no property means we  will take care of any type of property  no property then zero hunger there's no  property zero hunger split into two part  there was only one goal it split into  two part that is no property zero hunger  then good health and wealth  so they combine the all Health well  together good health and wealth for  everyone not only for women not only for  maternity not only for AIDS or HIV  complete good health and well-being  equity and equity in education there was  only primary education here is total  equation total education that is  equality education gender Equity is here  also they split this there was equality  in education and gender Equity they  split it into two part four and five  number of goals are also very important  because they are asking question with  the number  next one is they thought that about  environment but here they divide the  environment into subpart first part is  clean water and sanitization that is  required for human health  affordable and clean energy this is the  totally new one they have added  affordable and clean energy decent work  and economic growth that is also not  there they have added new industry  Innovation and infrastructure and reduce  the inequalities here to reduce  inequalities not only gender equality or  overall inequality then sustainable  cities and communities responsible  consumption of the production  climate action it is taking on climate  definitive different climate action plan  Life Below water life onward land live  below water and life on land peace  Justice strong institution partnership  and finally these are end these are the  17 goal of sustainable development and  numbers are very very very important  okay  yes  yes yes for the set also definitely  snate said everyone can prepare for this  because ultimately for Nate said your  same same concept is same and syllabus  is also same exam will also come the  same thing okay so these are the 17 goal  next thing is coming under montair  protocol so Monte are protocol is  focusing on what write down in the chat  box all of you 17 gold whatever I told  try to recall and write it down so that  your understand your memorization will  be done here only  write down in the chat box your  memorization have to be done here only  the chat box okay write it down  yes now the Monte are protocol montier  protocol that the ozone layer depletion  of ozone layer it is focusing on ozone  layer how to remember m o this o for  ozone remember like that this o for  ozone it is focusing on ozone layer  depletion Monta protocol and for that  there is a treaty they have signed for  the agreement there are some agreement  now from here Monte are protocol what  are the substances what are focusing on  the substances the substances are CFC  this is very very important they are  asking what are the substances affecting  the ozone layer  they focus on the control of CFC alone  other fully halogenated like cfcl hcfc  CFC and hcfc CFC is also there eight CFC  is also there Halon and chlorinated  hydrocarbon and all hcfc methyl bromide  and hfc so these are the main main focus  water actually affecting our ozone layer  next thing is the under Rio Summit there  are Rio Summit so Rio Summit is that  Summit here actually together so many  conventions are there under Rio Summit  okay so they took the lead for gasoline  climate change public transportation and  here only in the climate change  convention Q2 protocol and Paris  agreement came  so what is that here if you are coming  to the Q2 protocol main concept is  coming question is coming from Q2  protocol but the focus of Q2 protocol  see that  Kyoto Protocol commits here that the  temperature here the focus in the that  commits State reduce the greenhouse  gases emission the focus of Q2 protocol  is greenhouse gas emission here they are  trying to  trying to cut down the greenhouse gas  emission because of global warming that  is global warming is going on and based  on the scientific cases what are the  global warming this is a big factor  and they what up the gases what is  mainly six gases what are the six gases  the gases are this is also very very  important what are the gases carbon  dioxide methane nitrous oxide here also  hcfc is there in Ozone also hcfc was  there but here also but don't do that  methane carbon dioxide  methane carbon dioxide nitrous oxide  hydrochloro carbon parafuro carbo that  is PFC and sulfur hexafluoride that is s  F6  these are the main gases these are the  main greenhouse gases listed to reduce  the  emission we should reduce the emission  and then came to the Paris agreement  what is Paris agreement Paris agreement  focus on that agreement that okay what  to do here for the Paris agreement the  global temperature it is focusing on the  temperature of the Earth  temperature of the earth should not  increase it should be below 2 degree  Centigrade for the long term temperature  goal keep the increase of the global  average temperature to well below 2  degree Centigrade average should not  increase more than 2 degree Centigrade  it should be below 2 degree centigrade  and limit increase to 1.5 degree  Centigrade reduce the risk of the  climate change because when because of  global warming the temperature Global  temperature is increasing then there  will be the climate change and that's  why it is focusing on below 2 degree  Centigrade Global temperature should not  increase to achieve this balance between  the  greenhouse gases it is also focusing on  greenhouse gases this is the main part  of the Paris agreement okay  now I am going to the question after  that I am coming to the solar Alliance  because the questions are very very  important after that I am coming to  solar Alliance so do the question so  that you your  revision will be also done with me do  the question here you can see Millennium  development goal goal one goal two goal  three and goal four but will be just  match it all of you I want to see just  match it  yes Divya good afternoon good evening  good evening afternoon  good evening  what will be the answer  answer  yes  yes so this is the answer answer will be  answer is this one this is the answer  yes  very easy one with this one only you can  do the answer yes the next one montier  protocol Rio Summit Q2 protocol Paris  agreement these are these CR also  repetitively they are asking question  from here do this one  what will be the answer  [Music]  do this one  ADP 2000 2020. I said do it people and  environment after that let me think  about higher education  do this one  yes answers are coming here's answer  will be three only just now I told Monty  air protocol this oh you can remember  with ozone that is a will be with 4 q 2  protocol Q2 protocol is focusing on  greenhouse gases that's why greenhouse  gas and you can do that very easily  right so sustainable development goal  other than that Rio Summit is there and  Paris agreement is there so Paris  agreement is climate change and  mitigation and Rio Summit over all over  all it is focusing on environment and  sustainable development in that way you  can do it so now after that there you  can see the national election plan on  climate change  so let's do that another topic after  that I am coming to more questions so  that this topic will be covered after  that I am coming to the question okay  uh so here yesterday you submit we did  YouTube protocol Paris agreement yes now  do this International solar Alliance  because this is the alliance done by the  India it is the initiative by India so  International solar Alliance actually  won 21 country is there but it is  initiated by India  who are who are active we are this  region is very very important who are  the Sun Sign Country and completely  partially between the Tropic of Cancer  and the Tropic of Capricorn Tropic of  Cancer and Tropic of Capricorn means  this is the area you can see this area  are actually the sunshine country that  is topic of cancer and Tropic of  Capricorns from this area but of the  countries these are the countries are  Sunshine country and that's why they are  focusing on this solar Alliance  okay so what what is the main focus the  primary objective of so solar Alliance  was to reduce the fossil fuel  because from the solar energy energy it  will reduce the fossil fuel and that's  why here what are the main main goals I  am coming to the main goals that is the  national action plan on climate change  national action plan or climate change  what it is that is na PCC government of  India took that initiative with eight  submissions are there what are the eight  submission under this National Action  climate change you can see National  solar Mission then National Mission  enhance the Energy Efficiency National  vision for the sustainable habitat  National Water Mission National mission  for Himalayan ecosystem  green India Mission National mission for  sustainable agriculture and National  mission for strategic knowledge and  climate change  these eight goals are very very very  important these eight goals are very  very important okay as a today I will  upload  it after that I will upload the video I  will send the PDF in telegram only okay  I will send that telegram I will send  the PDF in telegram only okay okay learn  this I will send it  I forgot always so just let me export  the PDF  export PDF here people and environment  I am sending here just with  join this telegram channels okay though  in this telegram channel so that you can  get it I am  I will forgot so that's why now only I  am uploading  with PDF is going on  I will upload the PDF after that only I  will complete continue  yes yes I got the PDF well it is  solo just now this is done go to here  now Chalo happy everyone be happy I  share here also and I am sharing here  also in paper one everyone join this  computer science also I share this and  in paper one also I share this okay  yes take everyone  and now please go for it so PDF though  they are definitely but what's the class  because watching class is also important  okay yes yes so it is also required so I  am sharing you the link all of you join  here so that you can get the PDF for  computer science this is the link  and this is the link for paper one  join this link  so that  solo here I send that link also  you can join those who are computer  science student they are already they  are in computer science and those who  are paper one you can see here in paper  one okay okay solo  yes now so these are the eight goals  these are the eight goals under the  solar Mission you can just write it down  all of you solar Mission here National  solar Mission I have written write it  down the solar Mission all of you right  down here the solar mission  okay so now here next thing is that this  is also a very very important chart  which is this chart that is the energy  capacity  today only I took this image that is  updated one third first as per 31st  January this is the updated one very  carefully remember that what are the  main uh main energy sources  from coal the energy sources This Much  from coal actually maximum is coming  that is this much megawatt  after that the uh lignite then gas then  diesel then Hydro from the hydropower  then the solar wind and this is the  solar again the waste energy the solar  wind and together this is the total one  solar wind and uh other renewable  sources that is the total one then wind  then solar and finally the soil small  Hydro this is the small Hydro from here  question are coming repetitively  questions are coming from here near  about value try to remember and it is in  megawatt it is in megawatt remember that  sometimes this is cut this is asking  that which one is less which one is more  in that way they are asking okay  so now this question so we did this is  also we did now do this question  do this one  now do this one which of the following  those who are thinking that I got the  PDF no need to watch the class I will  tell you you will do the blunder Mystic  because to go through the PDF how much  time will be required rather than that  if you are watching the class it will be  more quick and you can memorize it  because your  eyes ears  and the Hand everything will be together  and my explanation will be there so  don't go for only PDF yes so what will  be the answer answer is coming here the  answer is not to answer is one just now  I told that National Action on climate  change solar mission was their green  India mission was their Western ghat was  not there where was Western Cut Western  Cut was not there so Cito definitely  eliminated what permission that was  their air pollution was not there that's  why you need to remember the eight  mission just now I told you the eight  mission and write the eighth mission  don't listen only try to write down in  the chat box that's why I told you  remember that Solar Energy Efficiency  sustainable habitat water Mission  Himalayan ecosystem green India and  sustainable agriculture and strategic  knowledge and climate change these are  there  write down it so that you can memorize  the memorization you have to memorize  otherwise tomorrow how we will do  how you will do otherwise tomorrow these  are the previous years question these  are you can see 2021 question very  recent question these are  okay now see that the target of the Year  achieving sustainable development goal  what is that  achieving sustainable development goal  everyone just now we discuss very easy  one easy one  sustainable development goal and I can  see only 10 likes the likes are really  please these are very important please  click on like or dislike whatever you  want but at least click any one of them  whatever you wish yes answer is 3 only  2030 2030 is the answer now as per the  sustainable goal three one of the target  to reduce under 5 mortality per thousand  live birth at least  as low as you need to remember it here  that was not there but sometimes  questions are coming like this way also  so what will be the answer  what will be the answer for this and  this is you need to memorize that is 25  this is 25 okay Target to reduce under 5  mortality that will be the 25  000 live birth 25 answer is 25 remember  that  now see which of the greenhouse base  gases it is not the basis or gases where  Target gases whose emission was covered  under the fast commitment period of Q2  protocol under Q2 protocol what are the  greenhouse gases covered  what will be the answer  yes answer is 4 because s o two s o 2 is  not there CO2 was there in fast Target  it is asking you the fast now n2o was  not there a n 2 O was there N2 was there  that is the nitrous oxide nitrous oxide  was there and methane was there these  are the very three important greenhouse  gases so answer is this one the answer  is this one not this one not this one  eight H3 was not there you need to  remember the gases that's why I am  telling you you need to remember the  gases greenhouse gases was there right  so you need to remember now the next  question do this  under which of the agreement below 2  degree Centigrade global average  temperature to be below 2 degree  centigrade  which one  which one below 2 degrees Centigrade  Paris agreement Q2 protocol montair  protocol Rio Summit  yes the Paris agreement is the correct  answer good very good now the global  environment issue of ozone depletion due  to emission of what again ozone  depletion due to emission of what sulfur  dioxide chlorinated hydrocarbon methane  carbon dioxide  what are the main gases  ozone depletion what are the main gases  what are the main gases for ozone  depletion tell me  answer answer  is 2 because chlorinated hydrocarbon was  only there that is CFC chlorinated  hydrocarbon any other one is not there  only this one is the answer only this  one here you are doing carbon dioxide or  a carbon dioxide not ozone depletion  that is greenhouse gas  those who are telling three carbon  dioxide is the greenhouse gas it is not  related to the  depletion that's why I told remember  butter ozone depletion water Greenhouse  remember the difference that's why I  told you yes now do this one  to conserve the sustainable LED use of  ocean seas and Marine Resources  Dash is the aim of the sustainable  development goal weeds goal number the  question came from goal number  which goal number is focusing on Ocean  Sea Marine Resources  which goal number  recall it recall it what was there what  was there in that which goal  which goal answer is coming that is the  goal number 14 Life Below water  lie below water was there that is goal  number 14 live below water answer is  this one you need to remember the number  also  now see that protection of ultraviolet  radiation as a wind has for the montier  protocol also contribute in the sdg  what are the goal number  what are the gold number as per this  focusing on the sdz what are the goal  number  that is actually you need to find out  protocol for  ozone layer depletion and what up the  goal number is focusing on ozone layer  depletion  yes that is 3 11 14 and 15 what was  there in 3 11 14 and 15 recall it little  bit what was their 3 11 14 and 15 why  they are telling it is 3 11 14 and 15.  you can see in three there was good  health and well-being because ozone  layer is affecting your health  sustainable  ready  just I am coming in one minute one  minute  okay  [Music]  [Music]  [Music]  [Music]  okay I came back I came back so you can  get the yes 3 11 14 and why this was the  answer you got your answer I hope so so  now go to the next question now move to  the next question in this way you need  to memorize that is the important part  of memorization so yes this question we  did after that this one also done this  one also done this is also done  this is also done now do this one to  develop the in Millennium Development  Goal to develop the global partnership  these are all important questions  Millennium Development Goal to develop  Global partnership for development has  the  following Target what are the targets  are there in goal eight focusing on goal  eight only  focusing on goal 8 only  RAR 45s are watching 22 like only please  please please click on like and so  that's why when you are clicking on like  I am feeling happy really  I am feeling happy really so please  click those who are watching after  whenever you are coming to my class  please click on the like button  yes  and try to write try to write  remember it yes what will be the answer  answer is coming here answer will be 2  goal number eight goal number eight was  what what was their goal number eight  in goal number eight what was there  and a PDF hoga PDF message  just let's learn here  what was there in goal number eight goal  number eight in Millennium Development  Goal what was there that is the global  partnership right goal number eight is  focusing on global partnership that's  why to address the special need of least  development countries they are focusing  on the deal of this developmentations  and the providing this collaboration  that was the global partnership and  that's why answer will be this one yes  the ozone layer depletion is on account  of what  is on account of what  try to make your handwritten note forgot  about PDF PDF PDF remember try to  understand whatever question now you are  doing if you are making a short short  note also and if you are revising it  tomorrow before going to exam then also  you will be able to remember PDF when  you are writing by your hand that will  be more you can remember trust me try to  invest your time in the class only open  your notebook write down it you will be  able to remember in a short point just  short note type write it it will be  helpful to you forgot about PDF please  listen to me it will be helpful to you  yes so ozone layer depletion is again  chlorinated hydrocarbon and the nitrogen  fertilizer is also a part sulfur dioxide  is not there carbon monoxide is not  their answer will be a and d  yes now do this one National Water  Mission under the climate action plan  government of India seeks the improve  water use efficiency bye  in blue water use efficiency bye  by what  yes  yes good yes so your answer will be this  one twenty percent twenty percent is the  correct answer remember that just how to  note how to note it down action plan  India seeks what are improve efficiency  by 20 write down like this by twenty  percent write down this way now you can  see the under the sustainable  development goal number 12 sustainable  consumption and production one of the  target reduce per capita food waste at  retail at the consumer level by what  write down this and write down here that  by what  in this way that this is the question  and this is the answer this is the  question this is the answer like this  way if you are preparing for long term  it will be very very good  just write down that consumer level by  this  what will be the answer  yes the answer is 2 here 1 by 2 1 by 2  Reduce by 1 by 2 that is half  now how many missions are under the  climate action plan this is very very  easy question everyone can do it very  very easy question how many missions are  there  under climate action plan  yes there are eight missions there are  eight missions all of you know that yes  yes so Paris agreement entered into the  force when instrument this one deposit  for this and encounter for at least what  at least what  55 countries encountered by doing at  least what global  carbon dioxide emission Global carbon  dioxide emission 55 percent of global  carbon dioxide emission Target is 55  percent of global carbon dioxide  emission okay yes cholo now the next one  so next one already we did that National  lecture on solar climate change so it is  the correct answer this is already done  now here  the partnership what will be the answer  what will be the answer  in the international solar Alliance  these entities are corporate Partners  from India  corporate Partners form from India what  are that partner  what are those  what are those  thank you  yes partner  the thermal power cooperation is also  the partner power greed also the partner  State Bank of India is not the partner  Duran Electronics Corporation is the  partner and the renewable energy because  all are ultimately focusing on energy so  straight back out of India what they  will do all the energy sources for those  who are preparing energy they are here  okay that's why answer will be this one  now India's maximum energy come from  where I show you the list the energy  list from where the questions are coming  I told that and it is the question  maximum energy cram come from which  which power which plant  which plant maximum energy coming from  which plant  those who are joining new after joining  there is a rule of the class whenever  you are joining the class please click  on the like button and then start typing  so it is a rule of the class please  click on the like button I am feeling  happy  whenever you are clicking like that is  the food for me I am getting some energy  so yes here the thermal power thermal  power is the answer because in India  power generated from thermal nuclear and  hydro and renewable sources are wind  power solar power and biomass these are  the renewable and however the major  production of electricity achieved  through the coal a thermal power cool is  actually the thermal power so you saw  that in the chart the coal was there the  high this is the highest one coal is the  solar note maximum is coming from coal  and coal is the thermal power so 75  percent of the total is coming from coal  that is thermal power so that's why  answer will be thermal nuclear is the  lace it is asking you maximum minimum is  the nuclear one right so next question  is they are from do this one  which of the power plant use least per  unit of this energy  list which one is the least production  okay do it do it which one is the least  wind coal solar geothermal  yes geothermal is the correct answer  because from geothermal India is not  able to do that much power so that's why  answer will be geothermal only yes  all of you are correct here  yes good good very good now the next one  do this one  do this one see that it is the air  quality index the colors are they are  different color code or they are as per  they are Quality Index so what are the  index what can be the color you can  guess also by doing guessing also you  can do the question after that I am  showing you what will be the answer and  how to do  yellow red green orange  yellow red green orange  butter the color code  what you think try to apply your common  sense you can apply your common sense  also eliminate something  yes using the common sense also you can  do it but the green is the good one  because it is good for health that's why  0 to 50 next one is yellow that is  moderate 51 200 orange is unhealthy or  sensitive group that is 101 to 150 red  is totally unhealthy that is 151 to 200  purple is very unhealthy that is 201 to  300 and maroon is hazardous that is the  301 to 500 so this is the sequence you  can remember the sequence and definitely  answer will be this one because you can  see red is the maximum one here and  maximum is D only so with that one also  you can do it D will be with two just  apply your common sense in exam Hall  also sometimes I don't know but still I  am able to do the correct answer because  we have some common sense red is always  dangerous so out of them this is only  the dangerous one so I can do it right  now  subscribe subscribe  identify the correct sequence of noise  pollution do this one  do this one identify the correct  sequence  201 is in the three zero but it is  purple  this is actually that they have given as  per it is air quality intake side to kit  Health concern according to the health  concern  so 0 to 50 is good one zero one  maybe it is up it is not updated one  sorry maybe I wherever I took it maybe  it is not updated one so it is maybe  updated okay thank you thank you for  that yes so yes  do this one L10 l19 and l e q what is  that  l 10 L 90 and l e q what is that  answer the option  yes I can understand khatu but maybe  from where I have taken that is the old  one so why need to update it okay maybe  that is the old one so the answer is  here you can see l 10 is what L10 means  the level of the sound exceeding 10  percent of the total time measurement  for the peak noise level  A50 means 50 percent for the increase 50  percent L90 means 90 percent of the  total time its increase l e q denotes  that time weighted average for the level  of the sound decibel on on the scale and  it's relatively for human hearing that  is good equal to human hearing and that  is good one and that's why your sequence  it is asking you the correct sequence  noise pollution indicates from  decreasing order it is decreasing order  that's why answer will be  first one is the q1 so lq then next one  is the 10 then next one is this one so  it is the decreasing order answer will  be this one  now the which of the following type of  power plant  provide the electricity consistently for  24 hours per day seven day a week which  one apply your common sense  apply your common sense here  apply your common sense here what will  be the common sense  here decreasing order means  10 percent increase means EQ that is C  decreasing order decreasing order the  highest one to be and  see is the a is the Ten Percent AC  huh  is  a c a b  c a b c that is I am checking  the 90 percent is the B is the highest  one then uh c will be the equal no C is  the equal that is this one then c a b c  a b should be the correct one  right  c a b should be the correct one but it  is not there  but it is not that pollution it is  decreasing order  indicating decreasing order  decreasing decreasing order  magnitude in  an urban area it is an urban area  decreasing yes yes decreasing order it  is  it is in urban area urban area then  decreasing order  so then  maybe this question there is some  problem  decreasing order to definitely we have  to go for C after that a then b b a c  yes decreasing order is BAC I think this  will be the correct answer  B  B then a then C  it should be the correct answer  decreasing order because here you can  see  here you can see 10 is the 10 percent of  the total time EQ denotes the time  weighted average for the decibel on the  scale and relatable to the human hearing  so exceeding 10 percent time this is  exceeding 90 percent of the time so  definitely decreasing order should be  the answer so it is the this one yes  yes that will be the answer  decreasing order means it should be BAC  BAC should be the correct one  B then a then C it should be the correct  one okay so please yes 90 average of 10  percent yes ninety percent time that is  more actually right more than always  that 90 level means sound exceeding for  90 percent of total time ninety percent  of total time that is more so decreasing  order so that's why answer will be this  one this one should be the correct  answer okay yes  yes yes now do this one so this one will  be the geothermal because solar  so solar will be when daytime you can  get the solar energy night time you  cannot wind wind is Flowing very high  then it will be there Hydro also when  water so water flow is more then it will  be but geothermal is always constant and  that's why geothermal can give you 24  hour 7 day a week so answer will be  geothermal okay  now come to some pollutant some  pollutant related question but is  affecting our health  these are the question do this one  pollutant relating questions are coming  so the convention related and all other  questions that are energy related  question we did now do some question  whatever our health related question and  which is affecting our health which type  of pollution is affecting our health  these are the question  do this one  do it do it  what will be the answer toxic chemical  offend in your organ as well as organ  system  hepatoxin are chemicals that are damaged  kidney so answer is C because this one  is true but this one is false  hepatoxin you do the name hepatitis  Hepatitis B that is the liver disease it  is one type of jaundice so that is  related to hepatoxin you can remember  like that way hepatitis is the liver  disease so hepatoxin is related to liver  it's not related to kidney hepatoxin is  related to liver and that's why answer  will be this one is incorrect okay  statement one is true but statement two  is false next one so here you can see  here I have given some organ respiratory  problem is coming from smoke  cigarette radon like this and skin  related problem are coming from chlorium  or like rubber cement arsenic nickel  these are there are lots of component  out of them some of them you can  remember liver is coming from carbon  tetrachloride methyl chloride these are  coming from liver kidney cadmium lead  Mercury these are effective kidney  because these are very hard particle  what kidney cannot filter  cardiovascicular means water related to  our heart heart respiratory diseases so  heart mainly related to heart that is  cardiovascicular late carbon  arsenic also they are cadmium also they  are ozone also they are carbon monoxide  noise tobacco smoke physical stress  and methyl chloride these are the reason  for carboh cardiovascicular disease  and reproductive system reproductive  system means mainly the main main female  both lead carbon methyl markery  ethanol and the these are other material  for the reproductive system  hematological means that is blood  related hematology means blood related  problem that is coming from arsenic  Benzene nitrate and radiation  and Nitro physiological that are coming  from Mercury and all so you can see that  just remit try to remember some of the  points so that questions are coming you  can do it you can see a question which  of the  water can cause the adverse effect on  the metal disturb and mental disturbance  speech hearing and vision which one  which one yes you trust damage yes here  this is the reproductive  reproductory bit is coming under  reproductive  uterus damage will come under  reproductive  right it is reproductive system so it  will come under reproductive  yes so do this one this which one will  be the answer now you can do it  answer answer  what should be the answer yes answer  will be methyl markari methyl markery is  the answer because mental disturbance  and its impacting speech hearing this  Vision this is methyl markery remember  that next one is visiting whizzing is  the most relevant Health effect caused  by the air pollutant what  I am trying to provide you useful effort  before before coming to the class I am  doing it so that all types of questions  should be combined together that's why I  am trying to put like that way so I hope  it will be helpful definitely thank you  thank you re uh rathila  no  yes  yes so what will be the answer answer  will be sulfur dioxide visiting visiting  is the some some sound are coming when  you are suffering from respiratory  diseases in respiratory diseases the  sound are coming that is called the  whistling right so that is the sulfur  dioxide it is the reason of sulfur  dioxide remember that it is sulfur  dioxide sulfur dioxide risen  blue baby syndrome blue baby syndrome  for what  so all of you are telling visiting for  carbon monoxide by  let me check  listening for which air pollutant  air pollutanty sulfur dioxide I think if  you are getting any other answer  the sshs nitrous oxide second hand  sulfur dioxide  is coming from sulfur dioxide it is  related to asthma  okay so sulfur dioxide is the answer if  you are getting any other answer you can  tell me if you are getting anything  wrong here you can tell me sulfur  dioxide is the answer okay  yes see that all everything all the chat  no need to remember whatever question I  am asking remember that because these  are the question will come in exam okay  because why I am focusing on this direct  py keywords question they are asking  according to the analysis direct pyq s  question they are asking in exam that's  why I too call The Selective py keywords  question so that you can get it  blue baby syndrome for what blue baby  syndrome  blue baby syndrome  for but  it is blue blue blue beams Nila blue is  Nila Neil is coming from nitrate blue  color is coming from nitrate in water so  blue baby syndrome is nitrate okay  yes so remember just make a chart  remember that see that but how many  questions we did till now that is C  first one how to remember in that way  first question was what the first  question you saw that hepatoxin write  down the chat all of you now only write  down the chart hepatoxin liver write  down that pollutant and disease  so hepatoxin liver next one you will go  for the next one that is methyl mental  disturbance speech methyl markery next  one will be the wheezing whizzing also  it is related to asthma it can be calm  as asthma also  asthma asthma is also related to sulfur  dioxide next one blue baby syndrome that  is nitrate in water in that way in one  chart just a one prepare a one chart  write down there do some two to three  times revision you will remember  okay just specific some question  whatever they are asking that is I asked  now you can say which are the pollutant  adverse impact on the human health now  it is Total One  now it is total one right  I guess  now do this one  there are so many PDFs I am opening  together and from there I am selectively  asking some question and really it's not  possible to merge again together and to  send you that's why it's not possible  for me and I am very sorry for that  today's PDF I prepare separately that's  why I upload whatever PDF I am not  preparing separately I am opening 10 12  PDF one by one I am opening and I am  showing in the class that's why I cannot  make it margin and after that send a PDF  I cannot do I am very sorry for that  please focus on the class okay please  don't ask me why you are getting free of  cost everything what is possible for me  I am giving you what is not possible for  me I please don't ask me please  yes so answer will be B and C you can  see adverse effects are coming from the  particulates matter that is pm25 and the  ozone these are very very adverse effect  very much adverse effect are they are  particulate and ozone okay so answer  will be this one  now the abbreviation for n m s h e what  is that n m s h e what is this  what is this a m s a g  yes nmsh is the national mission for  sustaining the Himalayan ecosystem is it  it is under the national action on  climate change okay so this is the  mission for Himalayan ecosystem and you  can go through this Himalayan ecosystem  what are the main focus of Himalayan  ecosystem and answer will be this one  Himalayan ecosystem just quickly go  through this Himalayan ecosystem the  Himalayan region  slick facilities and all they are  focusing on the ecosystem what are the  some  some animals and also an ecosystem  should be maintained that is the main  focus on climate change and goal  so it will be the answer which of the  following natural Hazard characteristics  by the progressive occurrence of  multi-causality  Progressive occurrence of  multi-causality but will be the answer  natural Hazard the question are coming  from natural Hazard also ESO answer is  from under natural Hazard I am telling  you something these are very important  for the natural Hazard different types  of disasters  just let me  go for it  yes so these are some very important  because questions are coming from here  and these are the direct questions so  many question came from this area  disaster what is called disaster a  disaster is an announcement that is  disturbing normal condition and existing  the causing level of suffering from  exceeding capacity  that is called disaster emergency means  what is that is which normal precedence  and suspended extraordinary measure  taken an adverb disaster that is the  emergency Hazard means a natural or  human bad event threatened adversely  affected human life that is called the  hazard  and vulnerability what is vulnerability  vulnerability means it is the suffered  damage or external event it is suffering  damage due to external event that is  vulnerability  and suspitability is exposure to Danger  and resilience resilience means the  adaptability or capacity to recover  these are the terminologies are very  very important now it is matching type  question are also coming so remember the  terminologies so that matching type  question you can do all the question you  can understand  so you can see that this is a disaster  so whenever there is disaster then  response then after that  re-rehabitation then reconstruction then  prevention then again preparedness  so this is the cycle of the disaster  and here this chart is very very  important chart question are coming from  here I am telling you must remember this  chart this is very very important  these are the hazards and the disaster  classification  by natural cause what are the by natural  cause you can see the sudden occurrence  or mono casual this is sardine  occurrence or mono casual what are those  that are  the strong Heat Wave freeze earthquake  and volcanic eruption okay next one is  the progressive occurrence just now  question came from Progressive  occurrence Landslide drought flat  epidemic and pest  and next one is the human made water  coming under human meat these are coming  under human made Arya  human made that is the Sardine  occurrence or monocotric as well you can  see that Progressive occurrence or  multi-casual and this is the uh Monte  causal and this is sardine occurrence or  monocausal but at that fire explosion  Collision or a sheep wake or structural  collapse environmental pollution where  economic crisis so Progressive water  coming under Progressive environmental  wear and economic crisis so these are  easy these are not at all difficult but  you need to remember water coming under  human butter  causal what are multi causal and water  coming under Progressive and sudden  okay  clear  just remember that these are very very  important charts lots of question came  from here remember it and write down the  chat take the screenshot whatever but it  will be required for you  okay so from here only question came you  can see that vulnerability Then This  Disaster will be their Hazard so these  are some next point you cannot if you  are not able to remember no problem the  aim of the disaster that is reduce avoid  and paid rapid and capacity these are  the some capacity but that much detail  no need to do these are the disaster  management disaster mitigation and the  disaster respond  risk assessment prevention relief  Rehabilitation reconstruction these are  coming under this is pre-disaster and  this is post disaster this is coming  under pre-disaster this is coming under  post disaster this is a very important  chart that chart and this one  okay hazard assessment vulnerability  undercoming under risk assessment  structural measurement non-structure  this is coming under prevention  pre preparedness this is coming under  this  so here you can see the question that  which of the following ozone depletion  suspend okay so it is mix up anyhow so  do this one question  anyhow that is mixed up okay do it  which of the ozone deeply depression  substances which one is  quickly  you have to go to sleep also today I  will not extend too much class because  you have to complete your sleep  yes yes so answer will be methyl  chloride methyl chloride is under the  ozone depletion suspenses right methyl  chloride  sulfur dioxide not methyl chloride  sulfur dioxide not  sulfur dioxide ozone depletion  house sulfur dioxide  ozone depletion which one  which one was they are in Ozone  depletion CFC CFC was their methyl CFC  was their sulfur dioxide was there  carbon dioxide though definitely was not  there sulfur dioxide was there  methyl chloride was there  yes now uh I missed some topic here  because I came directly in this area  just go go let me go back  is that the question we did  ah this is also done  an ecosystem  do this one after that I will go for one  by one now do this question these are  some random question  these are some random question okay  yes  bromide chloride these are bromide  fluorite  okay so which of the following Indian  constitution talk about the duty to  protection the environment act sometimes  they are asking act question also duty  to protection act so what is that which  one is that that is article 51 a g  says that it shall be the duty that  citizen India among improve the natural  environment including the Forest Lake  River Wildlife and comprises the living  creature so just remember it it is 51 a  g 51 a g that will be the answer 51 a g  now do this which of the following main  goal of the conventional biological  diversity  for the biological diversity convention  what are the main goal  biological diversity  yes so answer is this one see that  answer is biological diversity focusing  on conservation of biological diversity  that is so definitely they are and  sustainable in use of biological  components and the next one is fair and  Equitable sharing of benefit from the  genetic  resources this is the next one so  promotion of stiffing of Agriculture by  elimination also you can do it  agriculture is not coming under the  convention of biological diversity you  can eliminate the option C and after  eliminating option C you can do the  answer very easily and the protection of  water water also not coming under  biological diversity just eliminate and  after eliminating you can do it remember  that these are coming under biological  diversity  now the smog the smog is the next  important Point photochemical smog and  summer smoke two types of smoke are  there so question came from smog but  this is also the repeated area from  where questions are coming so do this  smog  summer Sports smog is preliminary  associated with photochemical formation  of ozone and other pollutant The Great  Smoke of London disaster is the  classical example of Summer smoke  which one is correct here yes so see  that the London is the cold City so  summer smoke was not there that is the  winter smoke it is the winter Smog  London smoke was the winter smoke and  that's why this is false and this one is  the true summer smog is coming from the  photochemical so here you can do some  revision or summer smoke  so smog means it is smoke and fog smoke  and pork together is coming to smog and  nowadays in our Delhi Delhi is suffering  from lots of problem of smoke right in  Winter daily there are too much  pollution because of the smoke right and  it is creating the smog and that's why  here it is air pollution and Delhi is  very much affected for that  so the word smog is coming from here so  Contra it is the pollutant what are the  pollutants Mock and fog I told that so  here the London you can see the London  smog in the London what are the  chemicals what they are the kind  pollutant like nitrogen oxide sulfur  oxide ozone smoke and other particulates  magma smoke derived from the coal  compassionate emission vehicle emission  industrial emission forest and  agriculture fire photochemical reaction  from this emission actually the smog is  created  and these are the main particles of the  smoke these are the main particles and  here the small categories are two that  is the summer smoke or bitter smoke so  summer smoke uh is coming like this way  that is the ozone where atmosphere  sulfur dioxide is the main component  here another one is the photochemical  smoke photochemical Smokies but what  type of smoke photochemical smog is  is the Los Angeles that is happen on  there so here this type of air pollution  derived from the vehicle emission and  internal combustion of engine  this pollutant reared the atmosphere  with the photochemical smog and this  this same smog is going on in Delhi  certain cities such as Delhi smog often  stubble bonding this is stubble burning  is coming from haryana and near about  some Villages so from that only stubble  bonding is a reason this is a very  important topic remember that neighbor  agriculture area since  2022 and here same thing atmosphere  pollution of the loss Angel Beijing  Delhi Lahore Mexico City and the other  cities are suffering from this disease  this problem and inverse that is the  toxic for human very much toxic this is  the photochemical smoke and that's why  your answer is wrong here the London  disaster is one type of Summer smoke not  it is the photo KB cosmok that's why  this will will be the false got it it is  not the summer smog it is the  photochemicals Box how much smoke is  coming from here  clear  yes  Mark we did these are the cause I'm not  going to detail so they leave smog in  Winter you can see these are the problem  happening in Winter now go for this the  agriculture region  groundwater can have the sufficient  concentration with which pollutant  which is the polluted here  which pollutant  agriculture region groundwater  but will be the answer  that is nitrate main main particle is  coming nitrate because here are lots of  fertilizer it is coming from the  different fertilizer pollutant in  agriculture greatly affected from the  lake water bodies River ground water  pollutant Farm coming from the different  types of sediment nitrate pathanosine  pesticides metal salt animal agriculture  as outside the impact of the pollutant  on environment and that is nitrate only  because we are using so many pesticides  and fertilizer that is the reason  the pollutant urban area which of the  following consists of the photochemical  smog just now we did the question from  photochemical smoke this is the question  photochemical smog has least  concentration we read the question very  carefully  has less concentration part per billion  volume which one is the least one  not more list  concentrate the question very carefully  least concentration  what will be the answer  yes that is Ozone other than that carbon  dioxide nitrogen hydrocarbons but they  are but ozone is the not the but that is  the least concentration and answer will  be this one okay  yes now do the assertion and reason  assertion reason is also important  because they are asking any question  like Assassin resin so you can see here  chromium and iron contaminants  is found in Water waste in some  Industries  high dose of chlorium and iron can cause  Toxic effect in human body  assertion risen  birth will be the answer  yes so B is the correct answer see that  here it is very important don't do it  one because I told that ask yourself why  you are not getting the answer of why  those who are doing one remember that is  the thing assertion is true reason is  true that does not means it is the  correct assertion it is the correct  explanation  chromium and iron is there in water  bodies yes that is true but are you  getting the answer by  it is another statement that it is  affecting the human body why why the  chromium and iron is coming from where  the chromium and iron is coming are you  getting the answer in the reason  there is no answer in the reason that  where from where it is coming how it is  coming why it is coming that is not  there and that's why assertion risen  both are true but it is not the correct  explanation of assertion  very carefully understand assertion  reason is a very important area from  where students are doing mistake always  ask yourself am I getting the answer why  how when  am I getting it no I am not getting any  answer this is a totally separate  statement it is not satisfying this  assertion and that's why it is not the  correct explanation always always  remember nowadays assassin question in  paper 1 also paper 2 also everywhere  because it is a trap you will be able to  identify it is true or false but you  will be not able to identify that it is  a correct explanation or not that's why  always remember ask yourself whatever is  given in Assassin ask yourself why am I  getting the answer by why or where when  how means w h question ask that w h  question am I getting a supportive  document in reason if I am getting the  supportive document then only it is  correct explanation otherwise not  remember it it is the Trap Of The  Examiner don't fall into the Trap  got it  now do this one  clear I hope it is clear now do this one  so if it is clear those who did not like  please click on like okay I did not get  till now 50 like at least you can click  on the like button  at least yes now I can say 50 like  yes now do this one  climate change involve The Factor both  internal and external external one  include what  what are the internal Factor what are  the external factor of climate change  what will be the answer  answer  okay answers are coming answer will be  see that what are external it is not  internal into the art external solar  vulnerability this is our Earth and here  is solar so solar is a external Source  or not  sun is the external source so that's why  solar is this  now the feedback between atmosphere and  the ocean ocean to there in the surface  of the Earth only ocean is the surface  on the earth only right  means here is Sun  here is sun and it is the orbit where  Earth is moving so these Earth orbit  alteration is the effect because it is  just like a ellipse size right so that  is a effect and it is a external effect  vulnerability and the volcanic volcanic  activity actually volcanic activity  is although it is internal but it is  coming whenever it will come we don't  know whenever it will come we don't know  and that's why and you can eliminate  after elimination the  variability within the climate system  variability within the climate system it  is not the external or internal any  Factor so just eliminate after  elimination only this option is left so  that's why after elimination we can do  this one but volcanic volcanic for that  definitely there is a confusion  because volcanic activity is going on  internally only but we cannot handle it  it can be any time we cannot handle it  right that's why that's why sometimes  some options are little bit confusing  for that you can go for the most  preferable option and which one is  most preferable go for that only  okay because other options are not that  much preferable so we will go for it at  least be Sito have to be there B and C  have to be there so here is only BC and  a cannot be there so that's why we are  choosing this one  okay  see that feedback between atmosphere  ocean and land surface is it actually  affecting our climate  or volcanic is actually affecting  climate which one is more priority  a is the more priority or E is the more  priority set the priority also which one  is the more priority priority is the  volcanic is the more priority because  volcanic activity will change the  climate it will be too hot at that area  at that area it will be too hot right  yes or no so that's why we will choose  the volcanic one which one is really  focusing on the climate change solar  vulnerability at orbit that is the two  different very important now out of A  and E which one is more preferable he is  more preferable that's why we will  choose this one and that's why we will  eliminate a what if sometimes this type  of confusion will come to your mind and  then set the priority which one is the  high priority which one is more so that  will I will choose  cut it in that way attempt the question  because some confusion will be there  sometimes some confusions are coming we  have to overcome from the confusion  now see that waste component of the  waste categorize as trash consists of  what  what will be the answer  yes sansas are coming here  categorize as trash what are the  categories as stress the answer will be  paper cardboard and cartoons and the  vegetable and the wood these are the  trash because why animal waste can be  recycled vegetable waste can be recital  invest industrial process waste can be  recycled because these are we can  utilize again these are the things what  we can utilize again but paper cardboard  cartoon woods these are we cannot  utilize again that's why these are the  waste is categorized as trash okay  got it that's why the answer will be  paper cardboard cartoon and wood so  answer will be this one  now go for this one point surface Point  surface of the water pollution  what is the point surface of water  pollution  in recycle bin whenever you are putting  in recycle bin then there are the  different recycle bin right so which one  you cannot recycle that is we are  throwing into the trash and that's why  it will be the trash  yes so here your answer will be water  polluted Point sources of water  pollutant main are undergrow uh coal  mine  next one round off from the uh fill swag  treatment plant and here also we can go  for elimination see that here also we  have to go for eliminations which  treatment plan run off from the roads  and the construction sites and power  plant most important is power plant is  always affecting the water  power plant is always affecting the  water so that is most important and you  can see e is everywhere now the next  important one you have to find out the  next important one is that the sewage  treatment so switch treatment plant is  also polluting the water  because from the swedes whatever the  um waste material is coming that is  going to again water so that's why it is  also polluting the pan so c and e have  to be there here is c e here is c e here  is C everywhere to see there now which  one I will choose which one is more good  underground coal mine underground coal  mine where the coal mine is there it is  affecting the ground level water  it is affecting the ground level water  also and that's why the underground coal  mine is we are choosing this one more so  that's why we will choose this one okay  and now Ma'am why that do D is not the  answer run off from the road and the  construction site there will be little  bit dust  there will be that much that means the  dust will be there but that much water  will be how much how much water will  come from the road and construction  rather than that coal mine is more  dangerous so that's why we are choosing  this one okay and your answer will be  this one so some confusing are there  some confusion are there you have to  come out from the confusion like this  way how to eliminate and that's why we  are doing the question that's why you  are doing the question from the question  where you are doing then  same question if came you can repeat it  now do this one  do this one  it is so very easy  this one is very easy  yes this is the very easy with the toxic  only you can do the answer because it is  cause the dangerous effect that is the  cause toxic but not only do the toxic  definitely go through the intangential  also coercive also reactive also because  this question you are able to do with  the toxic but other terminologies are  also important definitely write down the  other terminologies also what is  intangible intangible means able to  sustain combustion that is intangible  what is coercive coercive means destroy  the container and what is reactive  reactive is actually very unstable so  write down these also because next time  question may be toxic is not there so  how we will Mark that's why other other  important parts also write it down note  it down remember it so any other  question if came you can do it  now see that how a high value of this  good quality water  answer what will be the answer  yes answers are coming that is see that  which one is more good  that is dissolved socks is in high value  means what is good that is if the  dissolved oxygen is there so it is  measuring that it is good high value of  which following parameter indicate the  good quality water so dissolve boxes and  when in the water dissolve boxes and are  there that is more good that's why  answer will be this one  okay  now see that  oxidative stress  is an imbalance between but so from here  you can understand the  concept of what is this  do it  oxidative stress is a phenomena caused  by imbalance between production and  accumulation of oxygen reactive species  in the cell tissue and ability of  biological system  to detoxify this reactive product  that is called oxidative stress  okay so oxidative stress is the  phenomena that is correct this is the  correct one oxidative stress is the  imbalance between accumulation and the  oxygen reactive substance and ability to  the body to destroy them this is correct  one oxidative stress significantly lower  by presence of oxidant that is wrong it  is oxygen  oxidative stress is between production  and accumulation of excision production  and accumulation is their reactive  species as there are reactive species in  the cell  tissue so ability of biological system  to detoxify this reactive product it is  not able to detoxify the reactive  product that is called oxidative stress  and that's why this one is wrong got it  that is called oxidative stress write it  down if you search on you you Google  also oxidative stress you are getting  this line and that is called oxidative  stress  so this is the way from pyq is how you  need to prepare and that's why I came  with the py keys so that you can also  prepare yourself  so what is gas so Hall what is Gasol  Hall  just remember the point and go for the  exam so that ultimately your answer will  be done so guess who all what is Gasol  Hall  is mixture of gasoline and ethanol  gasolineal and ethanol  here is the disaster management cycle we  we learned the disaster management and  here is the question on disaster  management this is prevention  preparedness recovery response land use  planning rescue risk management and  construction I told that the matching  type question are coming this is the  question on disaster management  do this one  it is a one request to everyone those  who are watching now tomorrow is your  exam or whenever your exam it is so  computer science is tomorrow other  candidate those who are watching it is a  request after coming back from exam  definitely comment in this video come to  this video and comment in this video did  you you get some question from here or  not what of the question came from this  video I know that you will get your  question from this video so definitely  write down please take your it will take  maybe five minute time so that five  minute time please invest and please  comment here okay everyone come from the  exam Hall and or whatever Marathon  classes are going on other exams are  going other classes are going on go to  that video and please comment yes I got  this that will help me okay the students  got it because I will be not able to  comment right I will be not able to call  you so you can comment I can read your  comment  so your answer will be prevention  prevention means that is the risk  assessment if you are assessing risk  then it can be prevent now preparedness  preparedness means land use planning  recovery so how about to recover recover  means construction so construction is  recovery response response is the rescue  so this will be the answer  now here now do this one the decibel  level loudness different at the  different frequent audible range the  human ear has differentiate frequency  response this is the assertion and  reason do this one which one will be the  correct  easy one  what will be the answer  yes one is the correct answer because  here as correct explanation you can see  here this is the audible range if you  are asking why because the human here  has the different frequency response you  are getting the perfect answer of Y from  here and that's why it is the correct  correct explanation of assertion right  both are true and a reason is relevant  to assertion that's why it is the  correct explanation  the reason is relevant to assertion  right it is not the two different  statement and that's why it is be the  correct explanation  now according to the sustainable  development report 2020 the top rank  country  top ranked country basis on sdg index  which one is the top rank  country  thank you Manisha if my effort is giving  some value to your marks that will be my  pleasure just I want that it should add  some marks to your uh score that is yes  the Sweden is the correct answer correct  answer is we did  which of the following water borne  disease does not require direct contact  of water but a host to spread  this is we learn in our childhood  in our childhood we learn it  which one will be the answer  which one is the answer  yes so it is malaria because malaria  mosquito are there and they are biting  after the mosquito bite only it will be  malaria  so biogas has the uh  calorific value about what  just in between some different question  came by chance okay do it some random  question these are so maybe you can get  the question biogas has the calorific  value of about  you give it  do this one  yes so answer is actually 5000 K K C L  okay so do this one the mission of  national plan on climate change  see that see here these questions see  that  this question was they are okay this is  a very different type of question the  options was there in the other question  also now choose the correct answer of  the option given well below 40 50 when  30 percent and 55 percent so how to do  it  see that  it's a very different types of question  how to do this  how to do this  same question you see that how they can  change same question just they change in  different way and now they are asking  answer  hey yes so what will be the percentage  what you think because Western guard was  not there western ghat is not there and  the National Water Mission so National  solar mission was their green mission  was there and this was also they are so  air pollution was also not there I am  telling you so how many options are  there one two three four five out of  five option out of five option how many  options are correct  out of five option how many options are  correct  out of five how many options are correct  how many options are correct out of five  tell me out of five how many options are  correct here  in that way you have to do the  percentage  how many options are correct here  three options are correct here so three  by five means what actually 2.5 by 5 is  50 percent  right this is 50 but here you are  getting three by five so three by five  means what I can do  three by five means is it 50 or 55  which one will be correct see that three  by five multiply into 100 if you are  multiplying to 100 if you are doing that  will be actually 20 so it is actually  coming sixty percent is it or not  it is actually coming sixty percent but  you are not getting that 60. so what the  option we should choose we should choose  this one 55.  clear  very interesting right  very interesting right choose the  correct option given below as per that  what percentage so if the percentage  question came option already be did  another question in that way we can  choose right but will be the percentage  yes in that way we can do it clear okay  now cello so don't be confused this type  this way also they can ask you question  don't be confused just do it and do the  answer  now do this convention on biodiversity  was signed during  convention on biodiversity was side  signed during where when  when it was signed  yes that is the art Summit on 1992 Rio  Summit or art Summit it is Rio Summit or  art Summit now see that aerobic  digestations  switch sludge  require lots of energy  aerodizations of sewage slash produce  the huge amount of methane which one is  correct  so your answer will be statement one is  true but statement two is false why why  it is  because aerobic digestion is a microbial  process this is a microbial process  which occur when availability of the  oxygen which occur with the availability  of the oxygen  organic material is oxidized because  organic material when it is oxidized  that is called aerobic means the your  um your some material you are placing  and it's oxidized because of oxygen so  oxidized under the aerobic condition and  the product like nitrate phosphate and  the carbon dioxide are produced such  result what are producing carbon dioxide  nitrate and phosphate  carbon these are nitrate phosphate and  carbon dioxide is producing this type of  result and that's why here it is given  methane and that is the wrong answer got  it  okay so it is a process which is  occur within the availability of oxygen  have to be there and it is the within  the organic material oxidized they are  oxidized under the aerobic condition  and the product what are their products  like nitrate phosphate and carbon  dioxide are produced that's why methane  will be the wrong answer got it  yes remember that and whatever I told  you can write it down  you can write it down that's why I told  this is wrong  statement 2 is false because it is not  methane clear  yes  is it clear solo now do this one  when the class will be n i can end uh  how many questions are there and so do  it quickly do this one quickly  that much question is not there I will  end that within eight only I will end I  have to two hours is done right okay no  problem I will end it  two hours is going on I will end do it  do it after that I will end  I will end  yes  so what will be the answer  yes the answer will be ground level  concentration of ozone decrease at night  ultraviolet radiation fertilization the  ozone other component so assassin resin  both are true again both are true but it  is not the correct explanation of  assertion this is not the correct  explanation of assertion because it is  telling about the ground level  concentration and it is ultraviolet trip  photolysis is Ozone other component so  it's  it's not the correct explanation and  that's why it will be the not the  correct explanation okay  uh yes I will end with this Millennium  Development Goal as we as we start with  the Millennium and subsustainable  Development Goal I will end with this  question only  so do that question after that I will  end the session  Target goal 7 of Millennium Development  Goal what is that  it is the last question for today I will  end the session I hope how much question  we did you can get some question from  here  do this one  and I am telling you those who are  watching for you some very important  points how to attempt the exam or how to  attempt the  question in exam Hall what to do in exam  Hall what not to do in example very very  important only five minute more stay  here  so answer will be b c and e 3 is the  correct answer b c and e is the correct  answer because under the goal of seven  the control of global warming that was  not their modern energy this is related  to the modern energy  increase of global percentage of  renewable energy and mitigation of air  pollution mitigation of air pollution is  not there no mitigation of air pollution  is not there it is not there Improvement  of energy because it is focusing of  clean energy right  it is focusing on clean energy note now  Google number seven was what clean  energy  clean energy so clean energy means that  are related to all energy renewable  energy modern energy that's why answer  will be this one indirectly this way  question are coming so you have to  attempt the indirect question in that  way so that's why number what are they  are in which number definitely remember  and whenever you are going to start your  exam at the starting only you need to do  something that is I am going to tell you  so see that first of all go early to  Exam Center that is so definitely  go early to Exam Center that is  definitely and enter to the exam Center  in a normal way whatever don't take Rush  no rush no tension without any tension  without any Rush no tension no rush okay  please avoid it must avoid it  next thing is that whenever  they are providing the wrap sheet right  they are providing some sheets and pain  normally they are not allowing to carry  the pain also  so whenever exam is going to start means  they start the exam at that time only  try to write down this goal number with  that because later you will forgot these  are the Millennium development goals  these are the goal number and these are  main points and these are the  sustainable gate Development Goal these  are the main point like this way write  it down in the rap sheet because in exam  pressure maybe you forgot then what you  will do  so at the starting only write it down  not only Millennium development goals  sustainable development goal whatever  points in paper 1 and paper 2 chance is  there that you may forgo forgot because  within three hours stress High chances  you may forgot  whatever like this thing are there try  to note it down maybe it will take your  five minute time but this five minute  time will be very much valuable for you  paper 1 paper 2 and coding decoding 1 2  26 means a b c d like this way write  down it one to this one one two is it  one two three four like this way some  charts of logical reasoning mood and the  square of oppositions some charts are  there write down that also so whatever  you think that yes these are always  coming you know that these are the topic  question always coming write down it  okay  mumtaz don't worry don't worry until now  I am telling you try to convince till  now for me I always believe till the  last moment the fighter are fighting  till the last moment and you are the  real fighter you are the real fighter  mumtaz I will suggest you any how With  Your Love or with your angriness or with  some different way anyway try to  convince your family member and try to  go and really I am always praying the  god that so that you can go so please  try to convince them the last chance the  last chance today night try to go for  the last chance and I already told I am  here to help you please don't worry  please try try last try  last try yes  so now hi ma'am uh came here to yes I  always always uh my full blessing prayer  I am always praying for all of you  everyone because I know that you all are  very much good student you all are very  much serious students you are doing well  from a long time so that's why when you  will be exam Hall always remember that  with you all everyone there is Priyanka  ma'am  whenever you are not able to do  something you are feeling stressed Just  Close Your Eyes think that yes ma'am is  here ma'am is doing the question on  behalf of me just pull down yourself I  will be there with all of you inside you  I am there always believe that inside  you I am there so always believe that  and just close your eyes yes ma'am is  taking the class ma'am is telling the  answer so yes this is the answer like  this way think it okay you will you will  crack it don't worry no no tension third  thing is that whenever you are starting  don't go for that I have to do question  one to this I have to do know that  so what to do  uh yes what to do you have to remember  that maybe first one to ten question are  difficult question maybe you don't know  that don't panic  just keep the question and your target  should to find out the easy question  that that is your target remember always  there are total 150 question out of the  150 question 100 question will be  definitely easy  I am telling you surely if maximum 50  questions are difficult I am telling  vast case 50 questions are difficult 100  question will be always easy always easy  remember that so these hundred question  it is your target I have to find out  that hundred question  first question I am not able to get no  problem skip it skip it skip it skip it  go for that question whatever easy for  you and whenever you are skipping  don't do the blank skip please don't do  it make it blank I did not Mark  definitely marked anything Market Mark  and then go for the next  don't leave it blank there is no  negative marking so 150 question you  have to mark  try to do some elimination also maybe  out of four option you are able to  eliminate two option now out of then to  any one of these the answer so your your  chance increase to 50 percent  so whatever unknown to you try to  eliminate by elimination try to attempt  it and if it is totally unknown for the  totally unknown question do it choose  any specific lucky number  whatever your specific lucky number as  me and my lucky number always I am doing  B  so whatever unknown whatever unknown  totally unknown you don't know all that  question mark in a particular lucky  number don't do it randomly one question  I Mark in a another question I Mark B  another question I Mark see no  these are totally unknown it is totally  unknown means a particular one a  particular one market it can be B it can  be a it can be see whatever your lucky  number Mark on that specific one  always remember because here your chance  will increase to get the marks  now the next thing is that yes  always divide the total three hours  there are total three hours right in  this three hours divide it like two  hours plus one hour  Fast 2 hour you will invest to collect  the marks  don't think that key I will do the paper  one fast after that paper to know  Within These two hours how many question  you are able to do in paper one paper to  complete it  all the time taking questions all the  time taking question like that math  di reading comprehension  and other than that in your paper to  some question are time taking so  whatever time taking question do it  later  before Within These two hours complete  all the easy quickly solvable question  in paper one paper two  so that your score is in your hand you  got the good score here now whatever  question because you are going one by  one there are two thing you see the  question see the question ask yourself I  know this  yes if I know this how much time it will  take to solve if it is taking 30 second  to two minute time you know that you do  it do it then go for the next  if it is totally unknown I don't know it  is totally unknown to me then what to do  Mark as per the lucky number and go for  the next don't waste one second time  also Mark a lucky number and go for the  next  if it is like that I know this topic but  it will take some time more than two  minute time it will take  okay so if it is taking more than 2  minute time then what to do Mark for  review do it the mark for review and go  for the next  this is very very important  Mark for review but Mark something don't  leave it blank Mark a option for now and  do it Mark for review then go for the  next  so that after two hours whenever you are  coming back within two hours there are  lots of green color you will see that  your plate will be looking like this way  there will be lots of green color yes  these are the all green color I did it  and out of them some topic will show  that like different color like purple  color these are showing some purple  color  okay there should not be any red color  if you see someone a red red means you  did not mark it don't do that everyone  have to be marked then what to do then  click on this purple color directly and  do that question whatever you Mark Mark  for review  do those question whatever you Mark Mark  for review  and then come back in that way if you  are performing if you are managing your  time in exam Hall then you can get your  maximum score  there is a mistake mainly students are  doing they are not able to manage time  properly time management is very very  important before your exam Hall so  manage your time properly okay don't do  any panic I am not able to solve  question what to do you are wasting time  I have to solve no other questions are  there try to do that don't waste time  for a specific question  okay so these are the thing remember and  hope for the best you will do it in each  and and another thing 90  295 number question and 96 200 number  question in paper 2 must check it after  one hour  whenever your one hour is done must  check that what is there in 95 to 90 to  95 and 96 200. because normally they are  giving the comprehension type question  here and normally students are not  getting time here  must check their key what is there and  do it if it is known to you here it is a  good score you will get the 20 marks  don't miss this 20 marks normally this  question are coming easy and if you are  putting your effort you can do it so  that's why don't leave it for the last  moment check it after one hour do it  solve it and come back  okay and each and every question try to  save time saving time is very very  important try to save time in each and  every question if you are not saving  time properly then you will be not able  to get marks every one second is  important don't do delay don't do  lagging anywhere from the starting only  go with a normal proper speed starting I  am very lazy very slowly I am doing  after that I am doing faster no from  starting only go for a moderate speed so  that throughout the exam you are doing  moderate  last 10 minute left when there are last  10 minutes left what to do last five  minute left last two minutes left  normally students are being in the last  moment they are marking just without  checking the question they are marking  anyhow don't do that  the last moment also with Cool Mind  fight it  your target will be in this last 10  minute also if I am solving five  question that five question will be also  correct  don't do it like that in last 10 minutes  I am doing randomly 30 question I mark  it I did not read it and I came back no  last 10 minute also I have to do in that  way so that I can collect at least five  question that is very important don't do  that keep randomly I am marking and I am  coming  okay these are the very important things  what I am telling you now must remember  this and do your best if you are  following this you will do your best  after coming back from exam definitely  let me know how was your exam my  WhatsApp number is eight six nine seven  three six five four six zero I will wait  for your message I don't know your  number but you know my number so I am  giving my number please WhatsApp me how  was your exam and send me that yes these  are the question came because your your  input will help me to analyze and do the  analysis I have to do the exam analysis  and you can help me here you are going  to Exam Center I am not going you are  going to Exam Center all of you may  asked must please it is a request to  everyone don't forgot me till today I am  supporting you till the last moment I  will support you  after coming back from the exam then and  there please write down because later  you will forgot then and there please  write down in a sheet caddy a extra  sheet for me  whenever coming a year after submission  of your paper in the exam Center only  write down that these are the question  asked take a photo and send me please it  is a request to everyone try to remember  some question topic what they asked  write down in a paper then and there and  send me when you will travel you will  forgot you will forgot so please don't  do that okay hope for the best good  night sleep well don't take stress  within 9 pm go to bed sleep well do your  best bye bye cello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