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YouTube Transcript (Auto Translated to English)</w:t>
      </w:r>
    </w:p>
    <w:p>
      <w:r>
        <w:t>Hello everyone a very warm welcome to KGS</w:t>
        <w:br/>
        <w:t>I am Pooja Sharma in UGC NET channel, yours</w:t>
        <w:br/>
        <w:t>UGC NET Mentor welcomes you on</w:t>
        <w:br/>
        <w:t>this platform</w:t>
        <w:br/>
        <w:t>a very good afternoon to all of you welcome to</w:t>
        <w:br/>
        <w:t>The</w:t>
        <w:br/>
        <w:t>Join the session quickly then we will</w:t>
        <w:br/>
        <w:t>start the session</w:t>
        <w:br/>
        <w:t>Good afternoon</w:t>
        <w:br/>
        <w:t>so how is everyone</w:t>
        <w:br/>
        <w:t>I am fine, so this is today's session</w:t>
        <w:br/>
        <w:t>Normally whenever I have a session here</w:t>
        <w:br/>
        <w:t>Let me start like we are here</w:t>
        <w:br/>
        <w:t>Let's start with the questions or else</w:t>
        <w:br/>
        <w:t>Whatever session we have here, it is like that</w:t>
        <w:br/>
        <w:t>But today's session we will talk in a different way</w:t>
        <w:br/>
        <w:t>I said out of my league</w:t>
        <w:br/>
        <w:t>That is to say, out of my box</w:t>
        <w:br/>
        <w:t>The method is a little different but the thing is</w:t>
        <w:br/>
        <w:t>Well today I have brought a thought for you.</w:t>
        <w:br/>
        <w:t>hmm it's ok right</w:t>
        <w:br/>
        <w:t>This Thought</w:t>
        <w:br/>
        <w:t>A. Let us say that due may occur during</w:t>
        <w:br/>
        <w:t>that it is important for you or let's say that as a</w:t>
        <w:br/>
        <w:t>Students always need motivation</w:t>
        <w:br/>
        <w:t>because what happens is that we</w:t>
        <w:br/>
        <w:t>we read one by one we keep reading in sync</w:t>
        <w:br/>
        <w:t>we keep on reading, after a time it comes that</w:t>
        <w:br/>
        <w:t>Our motivation goes down and then we</w:t>
        <w:br/>
        <w:t>We need to bring that motivation back to the same level</w:t>
        <w:br/>
        <w:t>there is something or the other that I need to bring</w:t>
        <w:br/>
        <w:t>We have got the dose, so today's thought is this</w:t>
        <w:br/>
        <w:t>Let's say the thought of the day is where your fear is</w:t>
        <w:br/>
        <w:t>is there your task is this thought joe karl</w:t>
        <w:br/>
        <w:t>Jung had given a good answer here</w:t>
        <w:br/>
        <w:t>Basically look here you will find a lot of</w:t>
        <w:br/>
        <w:t>things will happen that if I relate this to you</w:t>
        <w:br/>
        <w:t>If I want to do it with your studies then here you will get the</w:t>
        <w:br/>
        <w:t>I am afraid of anything here, anything that can scare me</w:t>
        <w:br/>
        <w:t>there may be some subject or some point in this thing</w:t>
        <w:br/>
        <w:t>Exams are your main task, which is</w:t>
        <w:br/>
        <w:t>That is what happens, everyone can do easy things</w:t>
        <w:br/>
        <w:t>These are easy things that everyone can do</w:t>
        <w:br/>
        <w:t>No too much effort to do easy things</w:t>
        <w:br/>
        <w:t>No need for courage because it is yours</w:t>
        <w:br/>
        <w:t>It's in your control, you can do anything</w:t>
        <w:br/>
        <w:t>You can do it here in any way you like</w:t>
        <w:br/>
        <w:t>Here, these are easy topics, these are easy subjects</w:t>
        <w:br/>
        <w:t>You are here anytime as per your wish</w:t>
        <w:br/>
        <w:t>But you can read it, right? Let's do it</w:t>
        <w:br/>
        <w:t>So but the hard topics are hard</w:t>
        <w:br/>
        <w:t>There are subjects, we get scared after seeing them</w:t>
        <w:br/>
        <w:t>Either we go or we tell them to leave it</w:t>
        <w:br/>
        <w:t>okay we are not reading or whatever is here</w:t>
        <w:br/>
        <w:t>how to do it basically</w:t>
        <w:br/>
        <w:t>Here is what the task is for you:</w:t>
        <w:br/>
        <w:t>the things that scare you the most</w:t>
        <w:br/>
        <w:t>The things that scare you about yourself</w:t>
        <w:br/>
        <w:t>Make one of your tasks and make them your own</w:t>
        <w:br/>
        <w:t>Make a target and tell your life that today's</w:t>
        <w:br/>
        <w:t>The task that is assigned to you at any time,</w:t>
        <w:br/>
        <w:t>Whatever you are afraid of, write it here</w:t>
        <w:br/>
        <w:t>by creating a task and setting your target,</w:t>
        <w:br/>
        <w:t>try to complete it ok good afternoon</w:t>
        <w:br/>
        <w:t>everybody</w:t>
        <w:br/>
        <w:t>no this marathon class is for today saturday</w:t>
        <w:br/>
        <w:t>This marathon class is just for us, this is just us</w:t>
        <w:br/>
        <w:t>Here we will ask questions about our teaching</w:t>
        <w:br/>
        <w:t>For</w:t>
        <w:br/>
        <w:t>ok a new batch for december also</w:t>
        <w:br/>
        <w:t>A new batch will also come for December which is here</w:t>
        <w:br/>
        <w:t>It will be brought to you right now, whatever is</w:t>
        <w:br/>
        <w:t>This batch which is running is a foundation batch</w:t>
        <w:br/>
        <w:t>it's targeting June okay</w:t>
        <w:br/>
        <w:t>This batch is targeting June 2025</w:t>
        <w:br/>
        <w:t>has been brought</w:t>
        <w:br/>
        <w:t>come on are you ready for the session</w:t>
        <w:br/>
        <w:t>Depends can take out PGT</w:t>
        <w:br/>
        <w:t>what is your subject for PGT</w:t>
        <w:br/>
        <w:t>You will get basic and depth knowledge which will be beneficial for your basic</w:t>
        <w:br/>
        <w:t>These are the things that need more knowledge of the foundation</w:t>
        <w:br/>
        <w:t>happens for all other things like now</w:t>
        <w:br/>
        <w:t>NET is a proper post graduation etc</w:t>
        <w:br/>
        <w:t>Everything is ok with PGT</w:t>
        <w:br/>
        <w:t>like total your 11th 12th basic things or</w:t>
        <w:br/>
        <w:t>Then basically things till graduation</w:t>
        <w:br/>
        <w:t>She comes inside and says let's get ready so let's go</w:t>
        <w:br/>
        <w:t>Here the first question is in front of you all.</w:t>
        <w:br/>
        <w:t>First</w:t>
        <w:br/>
        <w:t>See the question The quality of teaching is</w:t>
        <w:br/>
        <w:t>The quality of reflected teaching is as follows:</w:t>
        <w:br/>
        <w:t>reflects the quality of a</w:t>
        <w:br/>
        <w:t>According to what the teaching is here here</w:t>
        <w:br/>
        <w:t>but it is seen okay by the attendance of</w:t>
        <w:br/>
        <w:t>a student in class children in class</w:t>
        <w:br/>
        <w:t>by student that means sorry in class</w:t>
        <w:br/>
        <w:t>From the presence of students, how many children are there</w:t>
        <w:br/>
        <w:t>attending class by the past</w:t>
        <w:br/>
        <w:t>Percentage of students, how much did the children pass</w:t>
        <w:br/>
        <w:t>are happening i.e. what is the past percentage</w:t>
        <w:br/>
        <w:t>is the quality of questions asked by the</w:t>
        <w:br/>
        <w:t>What kinds of questions do students ask?</w:t>
        <w:br/>
        <w:t>or by the duration of silence</w:t>
        <w:br/>
        <w:t>Maintain peace in the class</w:t>
        <w:br/>
        <w:t>okay so here by the quality of</w:t>
        <w:br/>
        <w:t>What type of questions are asked in the class?</w:t>
        <w:br/>
        <w:t>These questions are asked, this is teaching</w:t>
        <w:br/>
        <w:t>refers to quality refers to what</w:t>
        <w:br/>
        <w:t>Teaching quality reflects that a teacher</w:t>
        <w:br/>
        <w:t>How well you are teaching, okay let's go</w:t>
        <w:br/>
        <w:t>See next question which of the</w:t>
        <w:br/>
        <w:t>Following is the most characteristic of</w:t>
        <w:br/>
        <w:t>The open book examination system is as follows:</w:t>
        <w:br/>
        <w:t>Which of the following is an open book exam?</w:t>
        <w:br/>
        <w:t>The most effective method of open book exam system</w:t>
        <w:br/>
        <w:t>Important feature</w:t>
        <w:br/>
        <w:t>Have students become serious it improves</w:t>
        <w:br/>
        <w:t>Attendance in the classroom or it</w:t>
        <w:br/>
        <w:t>Reduces</w:t>
        <w:br/>
        <w:t>Examination anxiety among students or</w:t>
        <w:br/>
        <w:t>it compels students to think students who</w:t>
        <w:br/>
        <w:t>There are students here who are serious</w:t>
        <w:br/>
        <w:t>do you go or attend class</w:t>
        <w:br/>
        <w:t>can you see it well here or</w:t>
        <w:br/>
        <w:t>Reduces exam anxiety among students</w:t>
        <w:br/>
        <w:t>or forces the students to think</w:t>
        <w:br/>
        <w:t>It is done in open book examination</w:t>
        <w:br/>
        <w:t>What is reducing anxiety</w:t>
        <w:br/>
        <w:t>OK C Reduce Exam Anxiety</w:t>
        <w:br/>
        <w:t>ok so let's see what the answer is going to be</w:t>
        <w:br/>
        <w:t>is that it compels students to think</w:t>
        <w:br/>
        <w:t>Well, what happens in an open book examination?</w:t>
        <w:br/>
        <w:t>basically if you look at all the IMs</w:t>
        <w:br/>
        <w:t>or IITs like the ones here in IM</w:t>
        <w:br/>
        <w:t>you will see that the Indian Institute of</w:t>
        <w:br/>
        <w:t>The management is there to take care of all these things right now</w:t>
        <w:br/>
        <w:t>basically implemented or there this</w:t>
        <w:br/>
        <w:t>Things go on where exams are held</w:t>
        <w:br/>
        <w:t>Those are open book examinations, they are open</w:t>
        <w:br/>
        <w:t>Book or open book exams are fine</w:t>
        <w:br/>
        <w:t>Isn't this what is called an open book trial?</w:t>
        <w:br/>
        <w:t>You can find everything here in full</w:t>
        <w:br/>
        <w:t>Here you are allowed to ask questions</w:t>
        <w:br/>
        <w:t>I gave the paper and what to do after that</w:t>
        <w:br/>
        <w:t>You get proper exemption that you can buy from the book</w:t>
        <w:br/>
        <w:t>What can you do after reading your answers?</w:t>
        <w:br/>
        <w:t>can you give it to me ok what have you done</w:t>
        <w:br/>
        <w:t>basically increase the thinking ability of children</w:t>
        <w:br/>
        <w:t>It is good to develop it is not so</w:t>
        <w:br/>
        <w:t>When you say that if you are an open book</w:t>
        <w:br/>
        <w:t>You tell the children that you are taking an examination</w:t>
        <w:br/>
        <w:t>If you keep the book open in front of you then here</w:t>
        <w:br/>
        <w:t>It is not that whatever questions there will be</w:t>
        <w:br/>
        <w:t>The level of question will be very low</w:t>
        <w:br/>
        <w:t>The child will answer a question on his own</w:t>
        <w:br/>
        <w:t>The level will also be such that children will be able to think</w:t>
        <w:br/>
        <w:t>Even if he is opening the book he will see that</w:t>
        <w:br/>
        <w:t>To find the answer, look at those answers</w:t>
        <w:br/>
        <w:t>If you need to think about what to do then click here</w:t>
        <w:br/>
        <w:t>It compels students to think</w:t>
        <w:br/>
        <w:t>makes you think ok</w:t>
        <w:br/>
        <w:t>There is no copy paste system here</w:t>
        <w:br/>
        <w:t>The child thinks what is the topic and where is it from</w:t>
        <w:br/>
        <w:t>You have been asked to read it and understand it</w:t>
        <w:br/>
        <w:t>yes then let's answer him okay let's go</w:t>
        <w:br/>
        <w:t>See the next question here</w:t>
        <w:br/>
        <w:t>I have been asked about a study</w:t>
        <w:br/>
        <w:t>The science of the study of feedback systems in</w:t>
        <w:br/>
        <w:t>humans animals and machines is known age</w:t>
        <w:br/>
        <w:t>Feedback in humans, animals and machines</w:t>
        <w:br/>
        <w:t>What is the name given to the science of studying systems?</w:t>
        <w:br/>
        <w:t>It is known from</w:t>
        <w:br/>
        <w:t>There are some students or should we say humans</w:t>
        <w:br/>
        <w:t>by seeing anything or learning anything</w:t>
        <w:br/>
        <w:t>how is anybody reacting to that how is that</w:t>
        <w:br/>
        <w:t>Are these animals or machines that how they react</w:t>
        <w:br/>
        <w:t>If she is doing it then she has to study it</w:t>
        <w:br/>
        <w:t>what is the study called</w:t>
        <w:br/>
        <w:t>what is his study called</w:t>
        <w:br/>
        <w:t>will</w:t>
        <w:br/>
        <w:t>Cybernetics Cybernetics good here</w:t>
        <w:br/>
        <w:t>But the option was reverse communication</w:t>
        <w:br/>
        <w:t>What is communication that is reverse?</w:t>
        <w:br/>
        <w:t>communication should be like the opposite</w:t>
        <w:br/>
        <w:t>Selectivity study means selective</w:t>
        <w:br/>
        <w:t>When studying select something</w:t>
        <w:br/>
        <w:t>and response analysis means when you</w:t>
        <w:br/>
        <w:t>are you looking at someone's reaction</w:t>
        <w:br/>
        <w:t>you are looking at the reaction basically a study of</w:t>
        <w:br/>
        <w:t>Feedback</w:t>
        <w:br/>
        <w:t>Study the feedback of anyone, no matter whose feedback you receive</w:t>
        <w:br/>
        <w:t>About Feedback here</w:t>
        <w:br/>
        <w:t>when you need to study you need to study</w:t>
        <w:br/>
        <w:t>what is it called here</w:t>
        <w:br/>
        <w:t>what is called cybernetics</w:t>
        <w:br/>
        <w:t>Be it a machine or an animal</w:t>
        <w:br/>
        <w:t>When humans are being studied,</w:t>
        <w:br/>
        <w:t>Here we call this science cybernetics.</w:t>
        <w:br/>
        <w:t>oh let's see the next question</w:t>
        <w:br/>
        <w:t>All these questions are from previous year</w:t>
        <w:br/>
        <w:t>This is a question that you have been asked in the past</w:t>
        <w:br/>
        <w:t>Previous attempts in exams</w:t>
        <w:br/>
        <w:t>In A Teacher's Major Contribution Towards</w:t>
        <w:br/>
        <w:t>The Maximum Self-Realization of the</w:t>
        <w:br/>
        <w:t>student is affected</w:t>
        <w:br/>
        <w:t>maximum self-realization of the student through</w:t>
        <w:br/>
        <w:t>The main contribution of education in this direction</w:t>
        <w:br/>
        <w:t>is affected by the following</w:t>
        <w:br/>
        <w:t>look teacher it is being said that the teacher who is</w:t>
        <w:br/>
        <w:t>Its major contribution towards the</w:t>
        <w:br/>
        <w:t>Maximum self-realization</w:t>
        <w:br/>
        <w:t>Towards Self-realization</w:t>
        <w:br/>
        <w:t>student is affected by what</w:t>
        <w:br/>
        <w:t>by what thing that any teacher has</w:t>
        <w:br/>
        <w:t>Contribution is his contribution plan which is</w:t>
        <w:br/>
        <w:t>If it changes here then look at the simplest one</w:t>
        <w:br/>
        <w:t>Cheese sensitivity to what the students need</w:t>
        <w:br/>
        <w:t>Goals and Objectives of Children and Students</w:t>
        <w:br/>
        <w:t>what's the goal of okay students who are</w:t>
        <w:br/>
        <w:t>What the students need are their</w:t>
        <w:br/>
        <w:t>what are the goals what are their objectives</w:t>
        <w:br/>
        <w:t>sensitivity towards them</w:t>
        <w:br/>
        <w:t>The sensitivity towards this is here</w:t>
        <w:br/>
        <w:t>does it show that the student here</w:t>
        <w:br/>
        <w:t>the teacher's efforts towards maximum self-realisation</w:t>
        <w:br/>
        <w:t>major contributions what is their contribution</w:t>
        <w:br/>
        <w:t>If the child wants to learn something here</w:t>
        <w:br/>
        <w:t>Or let's say if he has anything of his own</w:t>
        <w:br/>
        <w:t>There is a realization behind what the teacher says</w:t>
        <w:br/>
        <w:t>Contribution as a Teacher What if I am there for you</w:t>
        <w:br/>
        <w:t>I'll stay for a little while for you guys</w:t>
        <w:br/>
        <w:t>There will be sensitivity, which means you will achieve your goals</w:t>
        <w:br/>
        <w:t>What do you want to achieve, your needs</w:t>
        <w:br/>
        <w:t>what is your purpose here</w:t>
        <w:br/>
        <w:t>what is it about all those things</w:t>
        <w:br/>
        <w:t>I will show a little sensitivity, that is</w:t>
        <w:br/>
        <w:t>I will show you a little bit of softness</w:t>
        <w:br/>
        <w:t>I will show you sensitivity and guide you</w:t>
        <w:br/>
        <w:t>what happens here the most</w:t>
        <w:br/>
        <w:t>It is helpful, each and every contribution will be there</w:t>
        <w:br/>
        <w:t>For whom are you good for students</w:t>
        <w:br/>
        <w:t>let's go to the next question</w:t>
        <w:br/>
        <w:t>See the Next</w:t>
        <w:br/>
        <w:t>question this class is not regular this one</w:t>
        <w:br/>
        <w:t>The class is a Saturday marathon</w:t>
        <w:br/>
        <w:t>This class is not held regularly</w:t>
        <w:br/>
        <w:t>basic this is a special</w:t>
        <w:br/>
        <w:t>let's go to class for good evaluation of written</w:t>
        <w:br/>
        <w:t>material should not be based on good you</w:t>
        <w:br/>
        <w:t>You give the exam in writing</w:t>
        <w:br/>
        <w:t>Do you give the exam, if its written exam</w:t>
        <w:br/>
        <w:t>evaluation should be done if its evaluation</w:t>
        <w:br/>
        <w:t>If done, then how to do the best evaluation</w:t>
        <w:br/>
        <w:t>will go from linguistic expression to linguistics</w:t>
        <w:br/>
        <w:t>From Expression to Logical Presentation</w:t>
        <w:br/>
        <w:t>Ability to present logically</w:t>
        <w:br/>
        <w:t>reproduce whatever is read whatever is read</w:t>
        <w:br/>
        <w:t>Whatever you have read has happened, just tell me what it means</w:t>
        <w:br/>
        <w:t>Here is basically the ability to reproduce</w:t>
        <w:br/>
        <w:t>whatever is read whatever is read</w:t>
        <w:br/>
        <w:t>the ability to reproduce it or</w:t>
        <w:br/>
        <w:t>no or comprehension of subject</w:t>
        <w:br/>
        <w:t>Do you understand the topic or not? It's ok</w:t>
        <w:br/>
        <w:t>Basically what will be the answer to this, ability to</w:t>
        <w:br/>
        <w:t>reproduce whatever is read good see</w:t>
        <w:br/>
        <w:t>Yes, exams are conducted in your own language</w:t>
        <w:br/>
        <w:t>I will write it exactly in the language of the book</w:t>
        <w:br/>
        <w:t>what is done to you when your</w:t>
        <w:br/>
        <w:t>If there are subjective exams then</w:t>
        <w:br/>
        <w:t>In subjective exams you can prepare by reading books</w:t>
        <w:br/>
        <w:t>are you going or are you going after reading your notes</w:t>
        <w:br/>
        <w:t>yes and go to the exam and read whatever you have studied</w:t>
        <w:br/>
        <w:t>Whatever the teacher has taught you, you have to understand the right things</w:t>
        <w:br/>
        <w:t>are you expressing it or not</w:t>
        <w:br/>
        <w:t>to reintroduce it inside you</w:t>
        <w:br/>
        <w:t>It remains to be seen whether the capability is there or not</w:t>
        <w:br/>
        <w:t>When words are asked from you in subjective exams</w:t>
        <w:br/>
        <w:t>Answers are asked in the subject here</w:t>
        <w:br/>
        <w:t>You are asked to give such type of answers</w:t>
        <w:br/>
        <w:t>Write the answer in 400-500 words.</w:t>
        <w:br/>
        <w:t>what is checked there that whatever you have done</w:t>
        <w:br/>
        <w:t>did you even read it properly</w:t>
        <w:br/>
        <w:t>able to express or not able to express</w:t>
        <w:br/>
        <w:t>are you correct you have given the answers there</w:t>
        <w:br/>
        <w:t>whether you have understood it or not and are able to write it well</w:t>
        <w:br/>
        <w:t>are you staying or not ok let's go next</w:t>
        <w:br/>
        <w:t>Question</w:t>
        <w:br/>
        <w:t>See the academic performance of students</w:t>
        <w:br/>
        <w:t>can be improved if parents are encouraged</w:t>
        <w:br/>
        <w:t>to improve the academic performance of students</w:t>
        <w:br/>
        <w:t>improvements can be made if the parents</w:t>
        <w:br/>
        <w:t>What to be encouraged for</w:t>
        <w:br/>
        <w:t>supervise the work of</w:t>
        <w:br/>
        <w:t>their wards what are they you can say</w:t>
        <w:br/>
        <w:t>You can supervise their work</w:t>
        <w:br/>
        <w:t>supervising and arranging extra tuition</w:t>
        <w:br/>
        <w:t>provide don't worry about it</w:t>
        <w:br/>
        <w:t>Parents are basically unaware about it</w:t>
        <w:br/>
        <w:t>no worries what can be improved</w:t>
        <w:br/>
        <w:t>or else we are here in contact with</w:t>
        <w:br/>
        <w:t>Teachers Frequently</w:t>
        <w:br/>
        <w:t>D</w:t>
        <w:br/>
        <w:t>okay look as a parents parents who are</w:t>
        <w:br/>
        <w:t>Here when we talk about academic</w:t>
        <w:br/>
        <w:t>Performance is how parents</w:t>
        <w:br/>
        <w:t>can improve student's NK</w:t>
        <w:br/>
        <w:t>So basically what can you do academically</w:t>
        <w:br/>
        <w:t>performance of students can be</w:t>
        <w:br/>
        <w:t>Improved if Parents Are Encouraged to</w:t>
        <w:br/>
        <w:t>They should be encouraged for what?</w:t>
        <w:br/>
        <w:t>be encouraged to supervise the work of</w:t>
        <w:br/>
        <w:t>Their awards are for their children's work</w:t>
        <w:br/>
        <w:t>Monitor or arrange the extras</w:t>
        <w:br/>
        <w:t>The tussles were by arranging extra tussles so this</w:t>
        <w:br/>
        <w:t>he is not here remain unconcerned</w:t>
        <w:br/>
        <w:t>about it this is also not intact with</w:t>
        <w:br/>
        <w:t>teachers frequently well here we</w:t>
        <w:br/>
        <w:t>You have two chances of getting answers here</w:t>
        <w:br/>
        <w:t>supervise the work of their wards intact</w:t>
        <w:br/>
        <w:t>With Teachers Frequently With Teachers</w:t>
        <w:br/>
        <w:t>What can be done here frequently</w:t>
        <w:br/>
        <w:t>If we can talk about it then here his academic</w:t>
        <w:br/>
        <w:t>performance is what can be done</w:t>
        <w:br/>
        <w:t>If it can be improved then its answer is</w:t>
        <w:br/>
        <w:t>The answer to this will be</w:t>
        <w:br/>
        <w:t>Here yours is going to be</w:t>
        <w:br/>
        <w:t>A supervise the work of their words</w:t>
        <w:br/>
        <w:t>What to do about children's work here?</w:t>
        <w:br/>
        <w:t>check out both things here</w:t>
        <w:br/>
        <w:t>I also interacted with the teacher here</w:t>
        <w:br/>
        <w:t>You can go with the teacher as well</w:t>
        <w:br/>
        <w:t>Interaction is very important here but</w:t>
        <w:br/>
        <w:t>ok wait a second it is said here</w:t>
        <w:br/>
        <w:t>ok wait a second wait a second</w:t>
        <w:br/>
        <w:t>Wait for the academic performance of students</w:t>
        <w:br/>
        <w:t>can be improved if the pay is good for one second</w:t>
        <w:br/>
        <w:t>The answer to this is that is D The answer is D A</w:t>
        <w:br/>
        <w:t>no the answer is d the answer is d now its</w:t>
        <w:br/>
        <w:t>Reason look here what is this here</w:t>
        <w:br/>
        <w:t>But I talked about the fact that you should tell your parents</w:t>
        <w:br/>
        <w:t>what can you do here to encourage</w:t>
        <w:br/>
        <w:t>Brother, what could he do for the kids</w:t>
        <w:br/>
        <w:t>academic yes yes its what the academic</w:t>
        <w:br/>
        <w:t>performance of students can be</w:t>
        <w:br/>
        <w:t>Improved if Parents Are Encouraged to</w:t>
        <w:br/>
        <w:t>For whom should we encourage them here</w:t>
        <w:br/>
        <w:t>What could I talk to my teacher about frequently?</w:t>
        <w:br/>
        <w:t>so that the teacher can tell them that here</w:t>
        <w:br/>
        <w:t>what is the child doing and what is he not doing</w:t>
        <w:br/>
        <w:t>it is okay right yes that thing ok ok yes</w:t>
        <w:br/>
        <w:t>this is wrong inside it that is marked it</w:t>
        <w:br/>
        <w:t>The answer that will be given is that you will interact with the teacher</w:t>
        <w:br/>
        <w:t>by talking frequently</w:t>
        <w:br/>
        <w:t>what can the child do here what can the parents do</w:t>
        <w:br/>
        <w:t>You can affect the growth of children</w:t>
        <w:br/>
        <w:t>Whatever the academic performance is here</w:t>
        <w:br/>
        <w:t>but you can take care of it okay</w:t>
        <w:br/>
        <w:t>let's see the next question by we of the</w:t>
        <w:br/>
        <w:t>Following methods are the true evaluation of the</w:t>
        <w:br/>
        <w:t>Student is possible in which of the following</w:t>
        <w:br/>
        <w:t>Correct evaluation of students is possible through this method</w:t>
        <w:br/>
        <w:t>is which by which of the following</w:t>
        <w:br/>
        <w:t>Which of the following methods is used to</w:t>
        <w:br/>
        <w:t>Correct evaluation of students is possible True</w:t>
        <w:br/>
        <w:t>Evaluation can be done Evaluation at</w:t>
        <w:br/>
        <w:t>The End of the Course Evaluation Twice in a</w:t>
        <w:br/>
        <w:t>Year Continuous Evaluation or Formative</w:t>
        <w:br/>
        <w:t>look at the evaluation here if we here</w:t>
        <w:br/>
        <w:t>We have to do true evaluation</w:t>
        <w:br/>
        <w:t>If evaluation is to be done then what did they do</w:t>
        <w:br/>
        <w:t>is here simply you continue if</w:t>
        <w:br/>
        <w:t>If you will do the evaluation continuously</w:t>
        <w:br/>
        <w:t>What can you do if you do an evaluation?</w:t>
        <w:br/>
        <w:t>What you can basically do here</w:t>
        <w:br/>
        <w:t>Are</w:t>
        <w:br/>
        <w:t>You can evaluate your children in a correct manner</w:t>
        <w:br/>
        <w:t>How will you be able to do continuous evaluation</w:t>
        <w:br/>
        <w:t>Taking tests regularly</w:t>
        <w:br/>
        <w:t>All the terms that are there here</w:t>
        <w:br/>
        <w:t>taking tests, oral written test, all these things</w:t>
        <w:br/>
        <w:t>Your Continuous Evaluation tells you</w:t>
        <w:br/>
        <w:t>You can stay here only by continuous evaluation</w:t>
        <w:br/>
        <w:t>Correct evaluation is possible, let's go next</w:t>
        <w:br/>
        <w:t>See the question below:</w:t>
        <w:br/>
        <w:t>OF Evaluation Assesses the Learning Progress</w:t>
        <w:br/>
        <w:t>To provide continuous feedback to both</w:t>
        <w:br/>
        <w:t>teachers and students during the</w:t>
        <w:br/>
        <w:t>Instruction Most Appropriate Question</w:t>
        <w:br/>
        <w:t>If Continuous Evaluation is given inside it</w:t>
        <w:br/>
        <w:t>if yes then what is the most appropriate question</w:t>
        <w:br/>
        <w:t>You must have seen Continuous Evaluation there</w:t>
        <w:br/>
        <w:t>it will be fine</w:t>
        <w:br/>
        <w:t>rest we say that you are right</w:t>
        <w:br/>
        <w:t>If evaluation has to be done then there are many others</w:t>
        <w:br/>
        <w:t>These are firms, so they have given the types</w:t>
        <w:br/>
        <w:t>We are given types of evaluation</w:t>
        <w:br/>
        <w:t>There are many types, you can evaluate them</w:t>
        <w:br/>
        <w:t>But if you want to do a correct evaluation then</w:t>
        <w:br/>
        <w:t>You need to do continuous evaluation</w:t>
        <w:br/>
        <w:t>Now everything has become formative in Continuous</w:t>
        <w:br/>
        <w:t>The subjunctive has also come to you at the end</w:t>
        <w:br/>
        <w:t>it is also going on at the beginning it is also happening</w:t>
        <w:br/>
        <w:t>At the middle of the course, everything is going well</w:t>
        <w:br/>
        <w:t>Is</w:t>
        <w:br/>
        <w:t>let's see what the question is saying which one of</w:t>
        <w:br/>
        <w:t>The following types of evaluation assessments</w:t>
        <w:br/>
        <w:t>learning progress seen learning progress</w:t>
        <w:br/>
        <w:t>Going to provide continuous feedback</w:t>
        <w:br/>
        <w:t>To the Tea Board Teachers and Students</w:t>
        <w:br/>
        <w:t>during instruction has said during</w:t>
        <w:br/>
        <w:t>Instructions are not a good diagnostic</w:t>
        <w:br/>
        <w:t>Diagnostic then you can solve your problem here</w:t>
        <w:br/>
        <w:t>Diagnostics is done to</w:t>
        <w:br/>
        <w:t>It is diagnostic or not to solve the problem</w:t>
        <w:br/>
        <w:t>for problem solving things we</w:t>
        <w:br/>
        <w:t>We do a diagnostic evaluation here</w:t>
        <w:br/>
        <w:t>he said during instruction not in</w:t>
        <w:br/>
        <w:t>The end is not okay</w:t>
        <w:br/>
        <w:t>neither here your not in the starting</w:t>
        <w:br/>
        <w:t>If it happens then there is no placement here</w:t>
        <w:br/>
        <w:t>If I am not there then everything is not positive either</w:t>
        <w:br/>
        <w:t>if it is not a problem then</w:t>
        <w:br/>
        <w:t>What if there is no diagnostic</w:t>
        <w:br/>
        <w:t>Here formative evaluation is for you</w:t>
        <w:br/>
        <w:t>All the semester exams are term</w:t>
        <w:br/>
        <w:t>Exams are held in first term and second term</w:t>
        <w:br/>
        <w:t>isn't it half yearly what is all this formative</w:t>
        <w:br/>
        <w:t>This is an assessment, what do they do for you?</w:t>
        <w:br/>
        <w:t>Continuous whatever here continuous whatever</w:t>
        <w:br/>
        <w:t>You can say that it is your reaction</w:t>
        <w:br/>
        <w:t>will provide it to student as well as teacher</w:t>
        <w:br/>
        <w:t>to the kids as well as to the teachers here</w:t>
        <w:br/>
        <w:t>You must know that brother, you have spent the whole year here</w:t>
        <w:br/>
        <w:t>how much have you studied and how much have you not studied</w:t>
        <w:br/>
        <w:t>okay let's see the next question</w:t>
        <w:br/>
        <w:t>Question came here Diagnostic</w:t>
        <w:br/>
        <w:t>evaluation assurance diagnostic</w:t>
        <w:br/>
        <w:t>Here's what the evaluation reveals</w:t>
        <w:br/>
        <w:t>Diagnostic evaluation</w:t>
        <w:br/>
        <w:t>what will we know from those who are</w:t>
        <w:br/>
        <w:t>of students at the beginning of</w:t>
        <w:br/>
        <w:t>learning during demonstration instructions</w:t>
        <w:br/>
        <w:t>progress and setbacks or directions that</w:t>
        <w:br/>
        <w:t>giving instructions at the end of that achievement</w:t>
        <w:br/>
        <w:t>continuously during the degree or instructions of</w:t>
        <w:br/>
        <w:t>Causes or treatments for learning problems</w:t>
        <w:br/>
        <w:t>so look here when I did the diagnostic</w:t>
        <w:br/>
        <w:t>I talked about what you diagnose</w:t>
        <w:br/>
        <w:t>What do you diagnose here? Anyone can diagnose</w:t>
        <w:br/>
        <w:t>when is something diagnosed when you have</w:t>
        <w:br/>
        <w:t>If there is a problem, here is what it says</w:t>
        <w:br/>
        <w:t>Causes and Remedies of Persistent Learning</w:t>
        <w:br/>
        <w:t>PROBLEMS DURING INSTRUCTIONS</w:t>
        <w:br/>
        <w:t>continuously while you are being given</w:t>
        <w:br/>
        <w:t>causes or treatments for learning problems</w:t>
        <w:br/>
        <w:t>If you are learning anything, anyone can learn it here</w:t>
        <w:br/>
        <w:t>What is the cause or what is the problem</w:t>
        <w:br/>
        <w:t>Why is it arising, why is there a problem</w:t>
        <w:br/>
        <w:t>You have to read it and here is its solution</w:t>
        <w:br/>
        <w:t>What does the thing that will be given come in</w:t>
        <w:br/>
        <w:t>In the diagnostic evaluation, the child may</w:t>
        <w:br/>
        <w:t>what is the problem look here</w:t>
        <w:br/>
        <w:t>What does a pay teacher do as a diagnostic</w:t>
        <w:br/>
        <w:t>Evaluation of whether the teacher should be sorry or not</w:t>
        <w:br/>
        <w:t>What problems do students face while studying?</w:t>
        <w:br/>
        <w:t>how will they be given treatment</w:t>
        <w:br/>
        <w:t>Where do all these things come from</w:t>
        <w:br/>
        <w:t>OK in diagnostic evaluation</w:t>
        <w:br/>
        <w:t>hai let's go to the next question</w:t>
        <w:br/>
        <w:t>look read the next question</w:t>
        <w:br/>
        <w:t>Its na D option which is here in D</w:t>
        <w:br/>
        <w:t>You might not be able to see D which is B C D</w:t>
        <w:br/>
        <w:t>It is written B C &amp;</w:t>
        <w:br/>
        <w:t>d it is being said that what are the</w:t>
        <w:br/>
        <w:t>Characteristics of Continuous</w:t>
        <w:br/>
        <w:t>Comprehension</w:t>
        <w:br/>
        <w:t>Look, what did he say that your</w:t>
        <w:br/>
        <w:t>CCE which is CCE good look its word</w:t>
        <w:br/>
        <w:t>Let me tell you its features</w:t>
        <w:br/>
        <w:t>Features, these words are telling you continuously</w:t>
        <w:br/>
        <w:t>being evaluated and comprehensive</w:t>
        <w:br/>
        <w:t>is being evaluated, that is</w:t>
        <w:br/>
        <w:t>Continuous You are testing here</w:t>
        <w:br/>
        <w:t>and here's what you're doing</w:t>
        <w:br/>
        <w:t>Your evaluation should be comprehensive i.e. in-depth</w:t>
        <w:br/>
        <w:t>Everything is being evaluated</w:t>
        <w:br/>
        <w:t>It goes, that means your projects are done</w:t>
        <w:br/>
        <w:t>through projects and assignments as well</w:t>
        <w:br/>
        <w:t>You will also get your theoretical test here.</w:t>
        <w:br/>
        <w:t>Your practical test is also being taken</w:t>
        <w:br/>
        <w:t>It is also being taken, well look what all</w:t>
        <w:br/>
        <w:t>It is characteristic, the first one is saying it</w:t>
        <w:br/>
        <w:t>increase the work load on students</w:t>
        <w:br/>
        <w:t>Exams are a burden on the students</w:t>
        <w:br/>
        <w:t>B is saying instead of digits</w:t>
        <w:br/>
        <w:t>But they give good grades instead of marks</w:t>
        <w:br/>
        <w:t>The grades given are correct for every student</w:t>
        <w:br/>
        <w:t>When evaluating this aspect, look at</w:t>
        <w:br/>
        <w:t>They have said it before</w:t>
        <w:br/>
        <w:t>Comprehensive Comprehensive means every aspect</w:t>
        <w:br/>
        <w:t>what will be evaluated here</w:t>
        <w:br/>
        <w:t>If this is done then this exam is also correct</w:t>
        <w:br/>
        <w:t>helps to reduce the fear of</w:t>
        <w:br/>
        <w:t>what does a good child do</w:t>
        <w:br/>
        <w:t>Let's say you give board exams</w:t>
        <w:br/>
        <w:t>What will happen in your boards exam, you can know here</w:t>
        <w:br/>
        <w:t>Pay at the end and go and give your boards exam</w:t>
        <w:br/>
        <w:t>Do you go if you don't have any such exam?</w:t>
        <w:br/>
        <w:t>If in between you have any first term second</w:t>
        <w:br/>
        <w:t>Term, half yearly, pre-board, all this should not happen and</w:t>
        <w:br/>
        <w:t>You should be told directly to go to the exam board</w:t>
        <w:br/>
        <w:t>What will happen if you go and sit for the exam?</w:t>
        <w:br/>
        <w:t>It happens there that there is an anxiety and fear</w:t>
        <w:br/>
        <w:t>no what do we do we just spend the whole year</w:t>
        <w:br/>
        <w:t>If you give the exam once after studying then we will</w:t>
        <w:br/>
        <w:t>What happens if you are scared and get scared</w:t>
        <w:br/>
        <w:t>What do you keep doing there in between?</w:t>
        <w:br/>
        <w:t>keep testing yourself okay test yourself here</w:t>
        <w:br/>
        <w:t>But we involve it in different types of tests.</w:t>
        <w:br/>
        <w:t>If you stay there then the fear will reduce</w:t>
        <w:br/>
        <w:t>If it happens then what is the point of giving the exam again and again</w:t>
        <w:br/>
        <w:t>Whatever fear there is, it will reduce here</w:t>
        <w:br/>
        <w:t>That is why I tell you that when you appear for UGC NET</w:t>
        <w:br/>
        <w:t>Even if you are preparing, don't do it straight away</w:t>
        <w:br/>
        <w:t>that you should go and sit for the exam in June itself</w:t>
        <w:br/>
        <w:t>before that it is yours too, what should you do</w:t>
        <w:br/>
        <w:t>keep doing the evaluation okay so this is</w:t>
        <w:br/>
        <w:t>This is your negative point, what is this?</w:t>
        <w:br/>
        <w:t>The negative point is that he has a good character</w:t>
        <w:br/>
        <w:t>what happens here many a times is that you are</w:t>
        <w:br/>
        <w:t>We get stuck in thinking what the answer will be</w:t>
        <w:br/>
        <w:t>Now look here inside the characteristics</w:t>
        <w:br/>
        <w:t>He told me this is a negative point, right?</w:t>
        <w:br/>
        <w:t>what is all this if it is a negative point then this</w:t>
        <w:br/>
        <w:t>It will not be characteristic that</w:t>
        <w:br/>
        <w:t>Examinations increase the workload on children</w:t>
        <w:br/>
        <w:t>It goes okay so the answer is D B C D</w:t>
        <w:br/>
        <w:t>let's look at the next question</w:t>
        <w:br/>
        <w:t>Here are its options: Options are here the main</w:t>
        <w:br/>
        <w:t>Objective of Student Evaluation of</w:t>
        <w:br/>
        <w:t>Teachers are not aware of student evaluations of teachers</w:t>
        <w:br/>
        <w:t>What is the main goal for you kids?</w:t>
        <w:br/>
        <w:t>The purpose of assessing children</w:t>
        <w:br/>
        <w:t>What is</w:t>
        <w:br/>
        <w:t>the children that you evaluate here</w:t>
        <w:br/>
        <w:t>what is the purpose of it</w:t>
        <w:br/>
        <w:t>to gather information about the students</w:t>
        <w:br/>
        <w:t>Weakness to make teachers take teaching</w:t>
        <w:br/>
        <w:t>Seriously or to help teachers adopt</w:t>
        <w:br/>
        <w:t>Innovative Methods of Teaching or Two</w:t>
        <w:br/>
        <w:t>Identify the areas of further improvement</w:t>
        <w:br/>
        <w:t>in teacher trades</w:t>
        <w:br/>
        <w:t>The main objective is being said that the main</w:t>
        <w:br/>
        <w:t>what will be the objective</w:t>
        <w:br/>
        <w:t>DD's only is A only</w:t>
        <w:br/>
        <w:t>A Main</w:t>
        <w:br/>
        <w:t>Objectives What is the main objective</w:t>
        <w:br/>
        <w:t>everything looks fine tell me what is it</w:t>
        <w:br/>
        <w:t>Maybe if you are taking a test then I</w:t>
        <w:br/>
        <w:t>What</w:t>
        <w:br/>
        <w:t>hoga dekhiye the main objectives of</w:t>
        <w:br/>
        <w:t>students sorry main objectives of</w:t>
        <w:br/>
        <w:t>Student Evaluation Children's Evaluation</w:t>
        <w:br/>
        <w:t>what is the main objective of doing it only</w:t>
        <w:br/>
        <w:t>A only A</w:t>
        <w:br/>
        <w:t>hey as a teacher we are here when the kids</w:t>
        <w:br/>
        <w:t>If you are doing an evaluation then first of all a</w:t>
        <w:br/>
        <w:t>So this is the thing that the teacher is there to help</w:t>
        <w:br/>
        <w:t>Teachers adopt innovative methods of teaching</w:t>
        <w:br/>
        <w:t>what can the teacher do here</w:t>
        <w:br/>
        <w:t>hey mainely you can say teachers here</w:t>
        <w:br/>
        <w:t>It is okay to adopt new methods which are</w:t>
        <w:br/>
        <w:t>Make Teachers Take Teaching Seriously</w:t>
        <w:br/>
        <w:t>ok take teaching seriously good here</w:t>
        <w:br/>
        <w:t>But the answer to this is going to be that is now</w:t>
        <w:br/>
        <w:t>B C D or A B</w:t>
        <w:br/>
        <w:t>See one thing for teachers as a teacher</w:t>
        <w:br/>
        <w:t>When you are becoming a teacher As a teacher you are as a</w:t>
        <w:br/>
        <w:t>Teacher, what is important for you and your children?</w:t>
        <w:br/>
        <w:t>why do you evaluate me as a teacher</w:t>
        <w:br/>
        <w:t>what should I do with what I have here</w:t>
        <w:br/>
        <w:t>To take teaching seriously, one has to do</w:t>
        <w:br/>
        <w:t>Secondly, here you find something new and innovative inside you.</w:t>
        <w:br/>
        <w:t>I will bring the methods and on top of that two</w:t>
        <w:br/>
        <w:t>Identify the areas of further improvement</w:t>
        <w:br/>
        <w:t>These teaching trades are my teaching trades</w:t>
        <w:br/>
        <w:t>If some new improvement comes inside then as a teacher</w:t>
        <w:br/>
        <w:t>Why is it important for me? Why is it important for me?</w:t>
        <w:br/>
        <w:t>a b c d sorry b c d ok what is this</w:t>
        <w:br/>
        <w:t>this is for the students this is for the students</w:t>
        <w:br/>
        <w:t>It is targeted here</w:t>
        <w:br/>
        <w:t>See the difference, difference in statements</w:t>
        <w:br/>
        <w:t>What we have to see here is the weakness of the students</w:t>
        <w:br/>
        <w:t>See, for whom is this for the students</w:t>
        <w:br/>
        <w:t>is saying statement for students</w:t>
        <w:br/>
        <w:t>Main Objective of Student Evaluation</w:t>
        <w:br/>
        <w:t>Teachers</w:t>
        <w:br/>
        <w:t>The main purpose of student assessment of the</w:t>
        <w:br/>
        <w:t>What happens then? What does the teacher learn inside himself?</w:t>
        <w:br/>
        <w:t>He is developing within himself so here</w:t>
        <w:br/>
        <w:t>Pay Teachers Take Teaching</w:t>
        <w:br/>
        <w:t>Seriously adopt something new</w:t>
        <w:br/>
        <w:t>came up with some innovative things and</w:t>
        <w:br/>
        <w:t>What else can he do better in teachings</w:t>
        <w:br/>
        <w:t>How can he make improvements?</w:t>
        <w:br/>
        <w:t>what will be the answer here b c d ok</w:t>
        <w:br/>
        <w:t>hai let's go to the next question</w:t>
        <w:br/>
        <w:t>See on the basis of submissive test good</w:t>
        <w:br/>
        <w:t>summative test which would be</w:t>
        <w:br/>
        <w:t>on the basis of that a teacher is interpreting</w:t>
        <w:br/>
        <w:t>His and her students performance in</w:t>
        <w:br/>
        <w:t>Terms of their wellness lifestyle evidence</w:t>
        <w:br/>
        <w:t>and behavior means that he said that</w:t>
        <w:br/>
        <w:t>Here is what a teacher is saying</w:t>
        <w:br/>
        <w:t>Interpreting your students' performance</w:t>
        <w:br/>
        <w:t>well how did the kids perform</w:t>
        <w:br/>
        <w:t>How is the child learning and his behavior</w:t>
        <w:br/>
        <w:t>clearly visible in their</w:t>
        <w:br/>
        <w:t>doing in the context of a healthy lifestyle</w:t>
        <w:br/>
        <w:t>so how is this</w:t>
        <w:br/>
        <w:t>what shall we call formative testing</w:t>
        <w:br/>
        <w:t>will say CCE will say norm reference</w:t>
        <w:br/>
        <w:t>we will call it tenacity or here</w:t>
        <w:br/>
        <w:t>Criteria reference testing</w:t>
        <w:br/>
        <w:t>Be Continuous and Comprehensive</w:t>
        <w:br/>
        <w:t>How will the evaluation be done</w:t>
        <w:br/>
        <w:t>tell me ok look here here</w:t>
        <w:br/>
        <w:t>The question is not formative testing</w:t>
        <w:br/>
        <w:t>Read once what is said in the question</w:t>
        <w:br/>
        <w:t>The question is telling you here</w:t>
        <w:br/>
        <w:t>that on the basis of summative test you last</w:t>
        <w:br/>
        <w:t>I took a summative test teacher here</w:t>
        <w:br/>
        <w:t>How is he describing the performance of the children</w:t>
        <w:br/>
        <w:t>Like you did here, I took your test</w:t>
        <w:br/>
        <w:t>And how do I rate your performance</w:t>
        <w:br/>
        <w:t>Let me tell you what you have done in terms of</w:t>
        <w:br/>
        <w:t>Their Wellness Lifestyle Evident Behavior</w:t>
        <w:br/>
        <w:t>that what is yours what is being done here</w:t>
        <w:br/>
        <w:t>you are in your lifestyle,</w:t>
        <w:br/>
        <w:t>what did you do well that is you can say your</w:t>
        <w:br/>
        <w:t>whatever healthy lifestyle you have</w:t>
        <w:br/>
        <w:t>Whatever you have learnt, apply it in your life</w:t>
        <w:br/>
        <w:t>I will judge you according to what you have done</w:t>
        <w:br/>
        <w:t>I'm living like suppose we taught you</w:t>
        <w:br/>
        <w:t>That speaking the truth is a good thing, speak the truth now</w:t>
        <w:br/>
        <w:t>You incorporated it into your lifestyle</w:t>
        <w:br/>
        <w:t>I started speaking the truth and I will tell you on that basis</w:t>
        <w:br/>
        <w:t>But what if I am judging you?</w:t>
        <w:br/>
        <w:t>Look, I am not doing formative testing.</w:t>
        <w:br/>
        <w:t>I am not taking your test CCE</w:t>
        <w:br/>
        <w:t>It won't happen here, okay, Norm survives.</w:t>
        <w:br/>
        <w:t>Reference Testing and Criteria Reference</w:t>
        <w:br/>
        <w:t>Testing Standards and Criteria Take a good look when we</w:t>
        <w:br/>
        <w:t>Let's talk about norm reference testing</w:t>
        <w:br/>
        <w:t>So what is inside norm reference testing</w:t>
        <w:br/>
        <w:t>what is done do you compare</w:t>
        <w:br/>
        <w:t>you would be with someone else, is it okay what are you doing</w:t>
        <w:br/>
        <w:t>There is comparison, that means you are competing</w:t>
        <w:br/>
        <w:t>you see okay inside the norm</w:t>
        <w:br/>
        <w:t>There is competition but it is good</w:t>
        <w:br/>
        <w:t>Competition anywhere within the question</w:t>
        <w:br/>
        <w:t>You can see, I can see the competition</w:t>
        <w:br/>
        <w:t>I ranked you anywhere but I did not rank you</w:t>
        <w:br/>
        <w:t>No</w:t>
        <w:br/>
        <w:t>Criteria reference testing here</w:t>
        <w:br/>
        <w:t>what happens is being referred</w:t>
        <w:br/>
        <w:t>Criteria reference testing is being done</w:t>
        <w:br/>
        <w:t>here is what we are doing here</w:t>
        <w:br/>
        <w:t>It's basically about how much you have learned</w:t>
        <w:br/>
        <w:t>it is being done okay just like you did what I did</w:t>
        <w:br/>
        <w:t>If you learnt 90% of what you taught, then</w:t>
        <w:br/>
        <w:t>That is, what are you being told here</w:t>
        <w:br/>
        <w:t>That's how well you learned student</w:t>
        <w:br/>
        <w:t>How well is he able to learn the competition or</w:t>
        <w:br/>
        <w:t>Competition is not being shown anywhere here</w:t>
        <w:br/>
        <w:t>So if Norm doesn't come then what will come</w:t>
        <w:br/>
        <w:t>Criteria reference testing will be fine</w:t>
        <w:br/>
        <w:t>hey let's go</w:t>
        <w:br/>
        <w:t>ok now here is a 13th question</w:t>
        <w:br/>
        <w:t>Instead, I have brought an analysis for you.</w:t>
        <w:br/>
        <w:t>By telling this</w:t>
        <w:br/>
        <w:t>First of all, whoever, whichever students</w:t>
        <w:br/>
        <w:t>You can just say this in the middle of the question</w:t>
        <w:br/>
        <w:t>We are going to introduce a small new topic here</w:t>
        <w:br/>
        <w:t>will read</w:t>
        <w:br/>
        <w:t>ok look here i am telling you something</w:t>
        <w:br/>
        <w:t>I showed you a picture of some heads</w:t>
        <w:br/>
        <w:t>It was a picture, okay, what was it a picture of?</w:t>
        <w:br/>
        <w:t>There was a picture of the heads you wear as hats</w:t>
        <w:br/>
        <w:t>well there is a person here no issue</w:t>
        <w:br/>
        <w:t>Something good here we have a new topic</w:t>
        <w:br/>
        <w:t>well we'll see here when we talk</w:t>
        <w:br/>
        <w:t>ok so basically this is the topic</w:t>
        <w:br/>
        <w:t>topic here yes this is the topic</w:t>
        <w:br/>
        <w:t>Thinking hats of teaching here basically</w:t>
        <w:br/>
        <w:t>You can talk about six thinking hats</w:t>
        <w:br/>
        <w:t>Six is ​​being made</w:t>
        <w:br/>
        <w:t>Thinking Hats</w:t>
        <w:br/>
        <w:t>okay six thinking hats that is here</w:t>
        <w:br/>
        <w:t>But thinking is talked about in which</w:t>
        <w:br/>
        <w:t>So basically here we are talking about</w:t>
        <w:br/>
        <w:t>any student who is any learner who is</w:t>
        <w:br/>
        <w:t>How could he even think that this was a</w:t>
        <w:br/>
        <w:t>What is a teaching technique?</w:t>
        <w:br/>
        <w:t>This is a technique given by Edward de Beno</w:t>
        <w:br/>
        <w:t>you could call it edward</w:t>
        <w:br/>
        <w:t>De Beno described this teaching style or</w:t>
        <w:br/>
        <w:t>take a teaching or system that is</w:t>
        <w:br/>
        <w:t>here he has given here these six</w:t>
        <w:br/>
        <w:t>According to Hades it is said that brother you</w:t>
        <w:br/>
        <w:t>what can you do for students here</w:t>
        <w:br/>
        <w:t>What is the thinking style of the students</w:t>
        <w:br/>
        <w:t>What is the thinking style of a person?</w:t>
        <w:br/>
        <w:t>what is the attitude towards anything</w:t>
        <w:br/>
        <w:t>Thinking means to think, then how can that be done</w:t>
        <w:br/>
        <w:t>if he can think of such things then what have they done</w:t>
        <w:br/>
        <w:t>They have painted the heads in some colours</w:t>
        <w:br/>
        <w:t>The heads have been divided into some colours</w:t>
        <w:br/>
        <w:t>okay look here basically what</w:t>
        <w:br/>
        <w:t>The talk is now I'll tell you here Heads</w:t>
        <w:br/>
        <w:t>I will show</w:t>
        <w:br/>
        <w:t>Look there are heads in front of you, six heads</w:t>
        <w:br/>
        <w:t>Given is a white colour, red, green</w:t>
        <w:br/>
        <w:t>Yellow is here, blue is here and black is here</w:t>
        <w:br/>
        <w:t>there is a pay head, okay first look at the white head</w:t>
        <w:br/>
        <w:t>Let's talk about this white head</w:t>
        <w:br/>
        <w:t>lets talk about the facts here</w:t>
        <w:br/>
        <w:t>well whoever here any student who</w:t>
        <w:br/>
        <w:t>That is what will happen when white head thinking skill</w:t>
        <w:br/>
        <w:t>What does it tell if any student is white</w:t>
        <w:br/>
        <w:t>If a person has head thinking skill then he has it in him</w:t>
        <w:br/>
        <w:t>What will happen is he will talk about very facts</w:t>
        <w:br/>
        <w:t>He will talk about the information, what will happen to him</w:t>
        <w:br/>
        <w:t>Gather data here to understand</w:t>
        <w:br/>
        <w:t>What does he need any such</w:t>
        <w:br/>
        <w:t>The student needs facts to understand things.</w:t>
        <w:br/>
        <w:t>He will not talk without facts</w:t>
        <w:br/>
        <w:t>They want facts on facts if you give them facts</w:t>
        <w:br/>
        <w:t>If you show me the facts, then they will show you those things</w:t>
        <w:br/>
        <w:t>what will you do about it, will you think okay then gather</w:t>
        <w:br/>
        <w:t>Data to understand the issue or problem</w:t>
        <w:br/>
        <w:t>There is also a problem if anything comes here</w:t>
        <w:br/>
        <w:t>To solve it he needs facts</w:t>
        <w:br/>
        <w:t>I need it okay white right here</w:t>
        <w:br/>
        <w:t>informative here we can say good</w:t>
        <w:br/>
        <w:t>When we talk about red heads, red heads</w:t>
        <w:br/>
        <w:t>what is it red head who do you need here</w:t>
        <w:br/>
        <w:t>he talks about feelings</w:t>
        <w:br/>
        <w:t>Who are you talking about? You are talking about feelings</w:t>
        <w:br/>
        <w:t>If yes then you can write here, let's tell the facts</w:t>
        <w:br/>
        <w:t>Write it down, if we talk about facts then</w:t>
        <w:br/>
        <w:t>That is, you can call it factual or informative.</w:t>
        <w:br/>
        <w:t>can be ok</w:t>
        <w:br/>
        <w:t>Informational or</w:t>
        <w:br/>
        <w:t>factual and when we're talking red</w:t>
        <w:br/>
        <w:t>Bhaav talks about the feelings of the head</w:t>
        <w:br/>
        <w:t>if I am talking to you then it means you are here</w:t>
        <w:br/>
        <w:t>Some intentions are discussed that your</w:t>
        <w:br/>
        <w:t>What are your intentions regarding anything?</w:t>
        <w:br/>
        <w:t>what is the feeling what is your feeling</w:t>
        <w:br/>
        <w:t>how do you feel about the thing</w:t>
        <w:br/>
        <w:t>basically what you are doing how you feel</w:t>
        <w:br/>
        <w:t>this is being discussed in your raid</w:t>
        <w:br/>
        <w:t>Next comes on head or feelings when</w:t>
        <w:br/>
        <w:t>We talk about the green head Green head</w:t>
        <w:br/>
        <w:t>The creativity here is creative</w:t>
        <w:br/>
        <w:t>He talks about skills, who is he talking about?</w:t>
        <w:br/>
        <w:t>creative skills ki ok so creative</w:t>
        <w:br/>
        <w:t>When we talk about skills, here</w:t>
        <w:br/>
        <w:t>What does this say, a new concept or a new</w:t>
        <w:br/>
        <w:t>Perception is the process of understanding new things about yourself.</w:t>
        <w:br/>
        <w:t>about concepts or new ideas</w:t>
        <w:br/>
        <w:t>when you talk about it we</w:t>
        <w:br/>
        <w:t>we are talking about green here yes you</w:t>
        <w:br/>
        <w:t>can you understand this, what is white collar</w:t>
        <w:br/>
        <w:t>What happens when we talk about white color</w:t>
        <w:br/>
        <w:t>The right things are true when you tell the facts</w:t>
        <w:br/>
        <w:t>If you tell the facts then you are a white show</w:t>
        <w:br/>
        <w:t>When you talk about feelings here</w:t>
        <w:br/>
        <w:t>When you talk about your feelings, red is the color</w:t>
        <w:br/>
        <w:t>Always shows you about feelings</w:t>
        <w:br/>
        <w:t>What does the color green tell you?</w:t>
        <w:br/>
        <w:t>Green color here basically you will see here</w:t>
        <w:br/>
        <w:t>Like giving a green signal to something here</w:t>
        <w:br/>
        <w:t>What do you think about creative things?</w:t>
        <w:br/>
        <w:t>It is shown here, okay, green</w:t>
        <w:br/>
        <w:t>Is for creative things good meaning</w:t>
        <w:br/>
        <w:t>You have a green head for creative things</w:t>
        <w:br/>
        <w:t>a show is done here okay well when we</w:t>
        <w:br/>
        <w:t>let's talk yes when we talk yellow</w:t>
        <w:br/>
        <w:t>that yellow head yellow head is like you here</w:t>
        <w:br/>
        <w:t>Yellow head is showing positivity to you</w:t>
        <w:br/>
        <w:t>It shows positive things here right now</w:t>
        <w:br/>
        <w:t>ok let's say you just go out</w:t>
        <w:br/>
        <w:t>Have you seen the weather that is going on right now?</w:t>
        <w:br/>
        <w:t>There will be lots of flowers around you</w:t>
        <w:br/>
        <w:t>You will be seeing a lot, right?</w:t>
        <w:br/>
        <w:t>A lot of beautiful coloured flowers</w:t>
        <w:br/>
        <w:t>You must be walking on the road</w:t>
        <w:br/>
        <w:t>Flowers are wonderful to see at this time</w:t>
        <w:br/>
        <w:t>Are you getting fresh then yellow is the color</w:t>
        <w:br/>
        <w:t>Which one does what, which one shows more freshness</w:t>
        <w:br/>
        <w:t>what is it showing more freshness</w:t>
        <w:br/>
        <w:t>Shows too much shine in the eyes</w:t>
        <w:br/>
        <w:t>It looks beautiful, it is yellow in colour, isn't it?</w:t>
        <w:br/>
        <w:t>If you can call it the color of the trend then here it is</w:t>
        <w:br/>
        <w:t>things that make you positive</w:t>
        <w:br/>
        <w:t>what is that showing, it's yellow color</w:t>
        <w:br/>
        <w:t>it's been okay it says that you</w:t>
        <w:br/>
        <w:t>How to Be Optimistic</w:t>
        <w:br/>
        <w:t>stay positive</w:t>
        <w:br/>
        <w:t>after that the analysis here when we blue head</w:t>
        <w:br/>
        <w:t>Let's talk about what Blue Head does</w:t>
        <w:br/>
        <w:t>here's what you have to say about things</w:t>
        <w:br/>
        <w:t>he analyses he analyses</w:t>
        <w:br/>
        <w:t>what are the analytical things about it</w:t>
        <w:br/>
        <w:t>inside okay so here the analysis here</w:t>
        <w:br/>
        <w:t>being when we're talking blue</w:t>
        <w:br/>
        <w:t>As for the head, we can call the blue head this</w:t>
        <w:br/>
        <w:t>Thinking is a process, when do you analyze</w:t>
        <w:br/>
        <w:t>you do it when you're thinking about something</w:t>
        <w:br/>
        <w:t>what are you thinking about when</w:t>
        <w:br/>
        <w:t>You are thinking of something when you</w:t>
        <w:br/>
        <w:t>if you are analysing about it then here</w:t>
        <w:br/>
        <w:t>Basic yes trend analysis is any</w:t>
        <w:br/>
        <w:t>what do you do here to work</w:t>
        <w:br/>
        <w:t>You have no process for anything</w:t>
        <w:br/>
        <w:t>I would like to know how this will work</w:t>
        <w:br/>
        <w:t>what could be the process what process</w:t>
        <w:br/>
        <w:t>It can mean all the things that Blue Hat does</w:t>
        <w:br/>
        <w:t>Who comes inside Blue Hat?</w:t>
        <w:br/>
        <w:t>You will get to see it inside here</w:t>
        <w:br/>
        <w:t>Well that's where we come in, Black.</w:t>
        <w:br/>
        <w:t>When blacks talk about what blacks always do</w:t>
        <w:br/>
        <w:t>Thinking shows me black is like saying</w:t>
        <w:br/>
        <w:t>you can take risk it's ok what is black here</w:t>
        <w:br/>
        <w:t>But we consider black as negative. Black</w:t>
        <w:br/>
        <w:t>What is done to it, you can find it here</w:t>
        <w:br/>
        <w:t>critical thinking shows what shows</w:t>
        <w:br/>
        <w:t>critical thinking is what you need here</w:t>
        <w:br/>
        <w:t>if it shows then basically you are here yes</w:t>
        <w:br/>
        <w:t>Negative things risk shows that risk</w:t>
        <w:br/>
        <w:t>okay here's the risk will show you</w:t>
        <w:br/>
        <w:t>It will show difficulties, it will show danger, it's okay</w:t>
        <w:br/>
        <w:t>So look at all these, what problems are you facing</w:t>
        <w:br/>
        <w:t>whenever you read something you learn something</w:t>
        <w:br/>
        <w:t>If you are living in the life of a learner then</w:t>
        <w:br/>
        <w:t>all these things are problems</w:t>
        <w:br/>
        <w:t>The thinking style which this person has</w:t>
        <w:br/>
        <w:t>The thinking style is that of a black head</w:t>
        <w:br/>
        <w:t>That means he thinks negatively, okay this</w:t>
        <w:br/>
        <w:t>thinks about the problems okay</w:t>
        <w:br/>
        <w:t>what does he think that for example suppose this person</w:t>
        <w:br/>
        <w:t>What</w:t>
        <w:br/>
        <w:t>yes the person will think what does this person think</w:t>
        <w:br/>
        <w:t>As you may have noticed, a lot of people who are</w:t>
        <w:br/>
        <w:t>A he wonders what is wrong with this place</w:t>
        <w:br/>
        <w:t>For example, let's say any situation</w:t>
        <w:br/>
        <w:t>your friends or any other things that you</w:t>
        <w:br/>
        <w:t>You may have also seen people around you who</w:t>
        <w:br/>
        <w:t>You must always be thinking that friend in this situation</w:t>
        <w:br/>
        <w:t>something is wrong something is wrong</w:t>
        <w:br/>
        <w:t>Something is negative, okay, what's wrong with that?</w:t>
        <w:br/>
        <w:t>could it mean what warning</w:t>
        <w:br/>
        <w:t>Is this the thing one should be careful about</w:t>
        <w:br/>
        <w:t>he is telling you this so what do you call this</w:t>
        <w:br/>
        <w:t>This black head indicates that the judgement</w:t>
        <w:br/>
        <w:t>showing you what you do with these things</w:t>
        <w:br/>
        <w:t>you are judging me okay so here it is</w:t>
        <w:br/>
        <w:t>Your question is, this is what I told you about heads</w:t>
        <w:br/>
        <w:t>okay this is your six thinking</w:t>
        <w:br/>
        <w:t>Are you a head or a head of thinking skills</w:t>
        <w:br/>
        <w:t>These heads have been distributed on the basis of</w:t>
        <w:br/>
        <w:t>how does the question come from here the question matches on this</w:t>
        <w:br/>
        <w:t>the following has come okay match the</w:t>
        <w:br/>
        <w:t>Following is asked of you here whose</w:t>
        <w:br/>
        <w:t>Inside you have been asked that Creative</w:t>
        <w:br/>
        <w:t>thinking can come in which case okay you</w:t>
        <w:br/>
        <w:t>Critical thinking is discussed here</w:t>
        <w:br/>
        <w:t>Critical thinking can come into</w:t>
        <w:br/>
        <w:t>After this, where does your creativity lie?</w:t>
        <w:br/>
        <w:t>Which is positive and which is negative</w:t>
        <w:br/>
        <w:t>which one is positive which head is positive</w:t>
        <w:br/>
        <w:t>Which head is here to show you judgement?</w:t>
        <w:br/>
        <w:t>What are the head facts about?</w:t>
        <w:br/>
        <w:t>talking okay so this is yours here</w:t>
        <w:br/>
        <w:t>These hats can be used to ask questions like this</w:t>
        <w:br/>
        <w:t>yes ok so this one</w:t>
        <w:br/>
        <w:t>topic is good</w:t>
        <w:br/>
        <w:t>How did you like this topic</w:t>
        <w:br/>
        <w:t>I feel like coming back to the question here</w:t>
        <w:br/>
        <w:t>The children's question was that if in this class</w:t>
        <w:br/>
        <w:t>If you want a PDF of this then where can you get it from</w:t>
        <w:br/>
        <w:t>If you need the PDF of the class then you can</w:t>
        <w:br/>
        <w:t>right, you will see a message in the comment section</w:t>
        <w:br/>
        <w:t>linked okay isn't it a message that</w:t>
        <w:br/>
        <w:t>it is linked there you can click on the link</w:t>
        <w:br/>
        <w:t>If you go and click on KGS UGC NET</w:t>
        <w:br/>
        <w:t>telgram channel will open on this channel</w:t>
        <w:br/>
        <w:t>which channel are you watching the class on</w:t>
        <w:br/>
        <w:t>Its link will open, you can click on that link</w:t>
        <w:br/>
        <w:t>Add yourself and join yourself</w:t>
        <w:br/>
        <w:t>What will happen to you there, you will get a PDF</w:t>
        <w:br/>
        <w:t>it will go fine</w:t>
        <w:br/>
        <w:t>yes so let's start with the questions</w:t>
        <w:br/>
        <w:t>come to the question ok now your</w:t>
        <w:br/>
        <w:t>There is an assertion reason right here in front</w:t>
        <w:br/>
        <w:t>But what is it like right now, you kids are so proud of you</w:t>
        <w:br/>
        <w:t>The question remains that ma'am</w:t>
        <w:br/>
        <w:t>A: Yours has been in effect for quite some time now</w:t>
        <w:br/>
        <w:t>Region related questions are not coming, it's ok</w:t>
        <w:br/>
        <w:t>So, there are no questions of assertion reasons</w:t>
        <w:br/>
        <w:t>But the previous year questions are there</w:t>
        <w:br/>
        <w:t>We have previous year question paper</w:t>
        <w:br/>
        <w:t>One of our skills is to solve questions</w:t>
        <w:br/>
        <w:t>You can definitely develop it here</w:t>
        <w:br/>
        <w:t>Who knows, it may happen in the next attempt or else</w:t>
        <w:br/>
        <w:t>Assertion Reese's in December Attempt</w:t>
        <w:br/>
        <w:t>If you have any questions then you can ask them here</w:t>
        <w:br/>
        <w:t>Don't be such about the thought that it is enough brother</w:t>
        <w:br/>
        <w:t>Assertion reasons are not coming from the attempt</w:t>
        <w:br/>
        <w:t>Let's look at the question, the assertion reason is given</w:t>
        <w:br/>
        <w:t>Here, a statement is given and a reason is given</w:t>
        <w:br/>
        <w:t>Formative Evaluation Tends to Accelerate</w:t>
        <w:br/>
        <w:t>The Pace of Learning Creative Ah Joe</w:t>
        <w:br/>
        <w:t>Assessment accelerates the pace of learning</w:t>
        <w:br/>
        <w:t>and the reason given is because additive</w:t>
        <w:br/>
        <w:t>Formative assessment as opposed to assessment</w:t>
        <w:br/>
        <w:t>highly reliable</w:t>
        <w:br/>
        <w:t>AA means A and R is true R is correct</w:t>
        <w:br/>
        <w:t>Explanation is good</w:t>
        <w:br/>
        <w:t>well look first formative</w:t>
        <w:br/>
        <w:t>Evaluation tends to accelerate the pace of</w:t>
        <w:br/>
        <w:t>Learning accelerates your learning pace</w:t>
        <w:br/>
        <w:t>well do you have term exams or</w:t>
        <w:br/>
        <w:t>Then here your first term, second term</w:t>
        <w:br/>
        <w:t>There is an exam, your first term is over</w:t>
        <w:br/>
        <w:t>If the result is average then your</w:t>
        <w:br/>
        <w:t>What is the pace and capacity of learning?</w:t>
        <w:br/>
        <w:t>increases that we get seconds</w:t>
        <w:br/>
        <w:t>Exams in term are good for us second term</w:t>
        <w:br/>
        <w:t>should be good or half yearly</w:t>
        <w:br/>
        <w:t>If you want to get marks then this statement is correct</w:t>
        <w:br/>
        <w:t>There is a reason, but see what Edge is saying</w:t>
        <w:br/>
        <w:t>Against summative evaluation, that is, you say</w:t>
        <w:br/>
        <w:t>are you saying that comparison is done with additive</w:t>
        <w:br/>
        <w:t>this is the submissive evaluation which is done at the</w:t>
        <w:br/>
        <w:t>The end of the year is compared with that</w:t>
        <w:br/>
        <w:t>by saying that formative assessment</w:t>
        <w:br/>
        <w:t>is highly reliable i.e. your</w:t>
        <w:br/>
        <w:t>Submittive evaluation which is not reliable</w:t>
        <w:br/>
        <w:t>is as much as your formative evaluation</w:t>
        <w:br/>
        <w:t>reliable is good in your school which mid</w:t>
        <w:br/>
        <w:t>terms or first term second</w:t>
        <w:br/>
        <w:t>Are there more term tests?</w:t>
        <w:br/>
        <w:t>Finalists are trustworthy or reliable</w:t>
        <w:br/>
        <w:t>I did not come from the exam, don't think because your</w:t>
        <w:br/>
        <w:t>Whatever the end exam is, it is the end exam</w:t>
        <w:br/>
        <w:t>What does it do here, it tells you</w:t>
        <w:br/>
        <w:t>are you going to the next class or</w:t>
        <w:br/>
        <w:t>Which exam tells you that you are not going?</w:t>
        <w:br/>
        <w:t>If the submissive exam tells me then I will do this</w:t>
        <w:br/>
        <w:t>I can't say that brother is from submissive exam</w:t>
        <w:br/>
        <w:t>My exam is more trustworthy</w:t>
        <w:br/>
        <w:t>there will be a formative exam okay so this is my</w:t>
        <w:br/>
        <w:t>The statement itself is wrong, it is formative</w:t>
        <w:br/>
        <w:t>The statement which is more trustworthy</w:t>
        <w:br/>
        <w:t>it is worth it otherwise the state here a is true</w:t>
        <w:br/>
        <w:t>r is false okay a is correct r which is</w:t>
        <w:br/>
        <w:t>what is wrong here</w:t>
        <w:br/>
        <w:t>okay let's see the next question</w:t>
        <w:br/>
        <w:t>The next question is, isn't it a big question?</w:t>
        <w:br/>
        <w:t>This one is different in English and Hindi</w:t>
        <w:br/>
        <w:t>If it's on the slide, it's once, whatever</w:t>
        <w:br/>
        <w:t>There are Hindi medium students who</w:t>
        <w:br/>
        <w:t>If you want it in Hindi, please wait a little.</w:t>
        <w:br/>
        <w:t>English ones please read it first</w:t>
        <w:br/>
        <w:t>ok the big question is formatting</w:t>
        <w:br/>
        <w:t>Evaluation is done during exam</w:t>
        <w:br/>
        <w:t>Whatever instructions during evaluation</w:t>
        <w:br/>
        <w:t>Whatever course you are doing here</w:t>
        <w:br/>
        <w:t>Whatever test takes place while you are teaching</w:t>
        <w:br/>
        <w:t>that is formative evaluation ok</w:t>
        <w:br/>
        <w:t>Is</w:t>
        <w:br/>
        <w:t>ok look what he said from the</w:t>
        <w:br/>
        <w:t>List of Evaluation Procedure given below</w:t>
        <w:br/>
        <w:t>Identify those will be called formative</w:t>
        <w:br/>
        <w:t>Evaluation Tell me which of the following</w:t>
        <w:br/>
        <w:t>What is called formative evaluation?</w:t>
        <w:br/>
        <w:t>Correct</w:t>
        <w:br/>
        <w:t>hey wait I will tell you in hindi here</w:t>
        <w:br/>
        <w:t>I will show you the English version here first.</w:t>
        <w:br/>
        <w:t>please read it</w:t>
        <w:br/>
        <w:t>Correct</w:t>
        <w:br/>
        <w:t>let's see the hindi given below</w:t>
        <w:br/>
        <w:t>In the list of assessment procedures they are</w:t>
        <w:br/>
        <w:t>Identify those who are required to perform the initial assessment or</w:t>
        <w:br/>
        <w:t>what is called formative assessment</w:t>
        <w:br/>
        <w:t>The first one is speaking, the course work is complete</w:t>
        <w:br/>
        <w:t>a teacher grades students after</w:t>
        <w:br/>
        <w:t>Provides class with students</w:t>
        <w:br/>
        <w:t>During the conversation</w:t>
        <w:br/>
        <w:t>Teacher corrective feedback here</w:t>
        <w:br/>
        <w:t>Teachers provide units to students</w:t>
        <w:br/>
        <w:t>The teacher gives marks in the test in the class</w:t>
        <w:br/>
        <w:t>resolves the doubts of the students or</w:t>
        <w:br/>
        <w:t>Then the overall performance report of the students</w:t>
        <w:br/>
        <w:t>In every 3 months interval the parent</w:t>
        <w:br/>
        <w:t>it is given, it is being said here as give</w:t>
        <w:br/>
        <w:t>f speaking teacher question answer</w:t>
        <w:br/>
        <w:t>Motivation of the learner through the session</w:t>
        <w:br/>
        <w:t>What formative assessment enhances the</w:t>
        <w:br/>
        <w:t>Or you can say formative evaluation</w:t>
        <w:br/>
        <w:t>Which one is in it</w:t>
        <w:br/>
        <w:t>ok good look</w:t>
        <w:br/>
        <w:t>B</w:t>
        <w:br/>
        <w:t>ok b means b c</w:t>
        <w:br/>
        <w:t>d After completion of the course work a</w:t>
        <w:br/>
        <w:t>the teacher gives grades to the students brother this</w:t>
        <w:br/>
        <w:t>subative is what it is subative is that whatever</w:t>
        <w:br/>
        <w:t>you have completed your course whatever you have done</w:t>
        <w:br/>
        <w:t>I had taught you, after that you finished it</w:t>
        <w:br/>
        <w:t>If you give a grade then it becomes subtive, okay</w:t>
        <w:br/>
        <w:t>No Summative after completion of course</w:t>
        <w:br/>
        <w:t>Rated Absolutely Very Good</w:t>
        <w:br/>
        <w:t>interacting with students in class</w:t>
        <w:br/>
        <w:t>Teacher corrective</w:t>
        <w:br/>
        <w:t>Here it provides the response i.e.</w:t>
        <w:br/>
        <w:t>what is being said to you interaction</w:t>
        <w:br/>
        <w:t>By interacting with the children, the teacher</w:t>
        <w:br/>
        <w:t>Gives corrective feedback as to what he did right</w:t>
        <w:br/>
        <w:t>what to do what not to do is absolutely correct</w:t>
        <w:br/>
        <w:t>it is being said here that you are here</w:t>
        <w:br/>
        <w:t>Teachers give students marks in unit tests</w:t>
        <w:br/>
        <w:t>lets say this is also my formative okay</w:t>
        <w:br/>
        <w:t>After that, the doubts of the students are resolved in the class itself.</w:t>
        <w:br/>
        <w:t>is resolved okay if we</w:t>
        <w:br/>
        <w:t>If you look here, then our answer is here</w:t>
        <w:br/>
        <w:t>hoga that is D means your B C D</w:t>
        <w:br/>
        <w:t>Your correct answer is B C</w:t>
        <w:br/>
        <w:t>d ok</w:t>
        <w:br/>
        <w:t>is B starts B starts May</w:t>
        <w:br/>
        <w:t>Is</w:t>
        <w:br/>
        <w:t>Meaning during interaction in the classroom, the same</w:t>
        <w:br/>
        <w:t>during this it happens here okay its the same</w:t>
        <w:br/>
        <w:t>during</w:t>
        <w:br/>
        <w:t>Let's look at the next question here.</w:t>
        <w:br/>
        <w:t>But this question is a previous year question</w:t>
        <w:br/>
        <w:t>What is the think aloud procedure here?</w:t>
        <w:br/>
        <w:t>What is the think aloud procedure</w:t>
        <w:br/>
        <w:t>D why won't it be good D what is here</w:t>
        <w:br/>
        <w:t>The option given is B D F B D</w:t>
        <w:br/>
        <w:t>f. Through teacher question answer session</w:t>
        <w:br/>
        <w:t>Increases the motivation of the learner f</w:t>
        <w:br/>
        <w:t>What I have said increases motivation</w:t>
        <w:br/>
        <w:t>You can just ask questions here</w:t>
        <w:br/>
        <w:t>What can you do by asking questions here</w:t>
        <w:br/>
        <w:t>But you are only increasing the motivation.</w:t>
        <w:br/>
        <w:t>No formative assessment to enhance</w:t>
        <w:br/>
        <w:t>it would have been like what did you do, what did I do</w:t>
        <w:br/>
        <w:t>I am coming to class, I asked you a question</w:t>
        <w:br/>
        <w:t>If you answer the question, it will motivate you</w:t>
        <w:br/>
        <w:t>Given this is not in formative assessment</w:t>
        <w:br/>
        <w:t>comes this is not a formative assessment</w:t>
        <w:br/>
        <w:t>It has been discussed that motivation should be increased</w:t>
        <w:br/>
        <w:t>I am just asking your question, everything else is fine</w:t>
        <w:br/>
        <w:t>Official testing is being done means</w:t>
        <w:br/>
        <w:t>Collect these from the children in class</w:t>
        <w:br/>
        <w:t>The problems are being asked and their solutions</w:t>
        <w:br/>
        <w:t>it's happening here it's okay right here</w:t>
        <w:br/>
        <w:t>The second one is being called the overall performance of the students</w:t>
        <w:br/>
        <w:t>Performance Overall performance report every 3</w:t>
        <w:br/>
        <w:t>given to parents at monthly intervals</w:t>
        <w:br/>
        <w:t>hey what do you do here the whole ahh its</w:t>
        <w:br/>
        <w:t>Basically you can do the complete evaluation here.</w:t>
        <w:br/>
        <w:t>Report what you do in 3-3 months</w:t>
        <w:br/>
        <w:t>I am giving you here while we are talking</w:t>
        <w:br/>
        <w:t>If we talk about Formative Evaluation then</w:t>
        <w:br/>
        <w:t>Children are evaluated here for their</w:t>
        <w:br/>
        <w:t>what are their problems here</w:t>
        <w:br/>
        <w:t>they are being talked about</w:t>
        <w:br/>
        <w:t>ok you are giving report every 3 months</w:t>
        <w:br/>
        <w:t>yes this is your formative evaluation</w:t>
        <w:br/>
        <w:t>in his list of evaluation procedures</w:t>
        <w:br/>
        <w:t>Mainly I don't know what we have to do</w:t>
        <w:br/>
        <w:t>You have to submit the report every 3 months</w:t>
        <w:br/>
        <w:t>I have read the formative assessment, it is ok</w:t>
        <w:br/>
        <w:t>It is like this somewhere inside, have you heard it anywhere?</w:t>
        <w:br/>
        <w:t>Is it ever so brother we get it every 3 months</w:t>
        <w:br/>
        <w:t>This formative report has to be given to the parents</w:t>
        <w:br/>
        <w:t>There is no assessment, now you can submit the report</w:t>
        <w:br/>
        <w:t>You can have anything</w:t>
        <w:br/>
        <w:t>Your teacher will write anything in your child's diary every 3 days.</w:t>
        <w:br/>
        <w:t>All about your babies month by month</w:t>
        <w:br/>
        <w:t>Knowing this, it gives you a report that how</w:t>
        <w:br/>
        <w:t>The child is behaving, what is he doing</w:t>
        <w:br/>
        <w:t>What is basically done here</w:t>
        <w:br/>
        <w:t>here that's just one you'll find here</w:t>
        <w:br/>
        <w:t>He has added that brother, in between</w:t>
        <w:br/>
        <w:t>what else can I do so here is most</w:t>
        <w:br/>
        <w:t>Which act is the most appropriate?</w:t>
        <w:br/>
        <w:t>it will be fine for the kids who study</w:t>
        <w:br/>
        <w:t>no motivation needed</w:t>
        <w:br/>
        <w:t>ok let's go next let's see ok here</w:t>
        <w:br/>
        <w:t>The think aloud procedure is a way of speaking thoughtfully.</w:t>
        <w:br/>
        <w:t>the process of speaking thoughtfully</w:t>
        <w:br/>
        <w:t>how does the process happen here</w:t>
        <w:br/>
        <w:t>How is it defined which of these</w:t>
        <w:br/>
        <w:t>which is a think aloud procedure</w:t>
        <w:br/>
        <w:t>ok look whatever you manage here</w:t>
        <w:br/>
        <w:t>do whatever you want here</w:t>
        <w:br/>
        <w:t>but if you are going to take a class then there is a class</w:t>
        <w:br/>
        <w:t>Take the class, rest of the class is here</w:t>
        <w:br/>
        <w:t>it's not here stay here</w:t>
        <w:br/>
        <w:t>Correct</w:t>
        <w:br/>
        <w:t>can watch the recorded later</w:t>
        <w:br/>
        <w:t>Let's see what is the think aloud procedure</w:t>
        <w:br/>
        <w:t>What is the process of speaking thoughtfully?</w:t>
        <w:br/>
        <w:t>part of second source of data bhaiya</w:t>
        <w:br/>
        <w:t>Part of the secondary source is no</w:t>
        <w:br/>
        <w:t>Techniques used to investigate learners</w:t>
        <w:br/>
        <w:t>Strategy and performance of the learner</w:t>
        <w:br/>
        <w:t>To test strategies and performance</w:t>
        <w:br/>
        <w:t>is a technique used to</w:t>
        <w:br/>
        <w:t>Strategy of Testing Learner's Aptitude</w:t>
        <w:br/>
        <w:t>By Providing Primary Sources</w:t>
        <w:br/>
        <w:t>by providing primary sources</w:t>
        <w:br/>
        <w:t>to test the abilities of learners</w:t>
        <w:br/>
        <w:t>This is a strategy, no it is a necessary method</w:t>
        <w:br/>
        <w:t>If you don't like scientific research then stay here</w:t>
        <w:br/>
        <w:t>This is a technique that helps the learner to</w:t>
        <w:br/>
        <w:t>can change your strategies to your</w:t>
        <w:br/>
        <w:t>Apply the strategies to your own performance</w:t>
        <w:br/>
        <w:t>what can I do about it can I think okay</w:t>
        <w:br/>
        <w:t>it is good to think here think aloud</w:t>
        <w:br/>
        <w:t>procedure is one such procedure is one such</w:t>
        <w:br/>
        <w:t>The process is where you do things</w:t>
        <w:br/>
        <w:t>If you speak after thinking carefully then think carefully</w:t>
        <w:br/>
        <w:t>how about your things</w:t>
        <w:br/>
        <w:t>Strategies are how you approach things</w:t>
        <w:br/>
        <w:t>what do you want to do next</w:t>
        <w:br/>
        <w:t>How to improve your performance</w:t>
        <w:br/>
        <w:t>All those things are think aloud procedures</w:t>
        <w:br/>
        <w:t>comes inside ok</w:t>
        <w:br/>
        <w:t>it is good here it is being said that it is good</w:t>
        <w:br/>
        <w:t>How can you do this by giving primary sources</w:t>
        <w:br/>
        <w:t>By providing primary sources to children</w:t>
        <w:br/>
        <w:t>Do you want to take an aptitude test of</w:t>
        <w:br/>
        <w:t>Basically you can say that testing their answers is</w:t>
        <w:br/>
        <w:t>How much ability do the students have</w:t>
        <w:br/>
        <w:t>Do you want to test it somewhere here?</w:t>
        <w:br/>
        <w:t>There is no talk about the ability to think and understand</w:t>
        <w:br/>
        <w:t>It is based on your ability to think and understand</w:t>
        <w:br/>
        <w:t>what is here has not been discussed so here</w:t>
        <w:br/>
        <w:t>Think aloud procedure is not being followed</w:t>
        <w:br/>
        <w:t>Think about this strategy once</w:t>
        <w:br/>
        <w:t>this is talking about a technique</w:t>
        <w:br/>
        <w:t>Talking about how you can use your strategies</w:t>
        <w:br/>
        <w:t>will evaluate your performance ok</w:t>
        <w:br/>
        <w:t>what is this scientific research</w:t>
        <w:br/>
        <w:t>To do a research click here</w:t>
        <w:br/>
        <w:t>What is</w:t>
        <w:br/>
        <w:t>There is an important method, no, think aloud</w:t>
        <w:br/>
        <w:t>There is no procedure to do research here.</w:t>
        <w:br/>
        <w:t>Think aloud is not a process, it is a procedure</w:t>
        <w:br/>
        <w:t>There is a technique that helps you to become a learner</w:t>
        <w:br/>
        <w:t>How can he do that which he deserves?</w:t>
        <w:br/>
        <w:t>basically you can tell how that</w:t>
        <w:br/>
        <w:t>what will he do with the things, can he use it</w:t>
        <w:br/>
        <w:t>that you can do whatever you want</w:t>
        <w:br/>
        <w:t>Here your strategies performance is shown to them</w:t>
        <w:br/>
        <w:t>How will he use them to investigate?</w:t>
        <w:br/>
        <w:t>It's good to think; you sit and think, don't you?</w:t>
        <w:br/>
        <w:t>You sit here and think that it's okay for me</w:t>
        <w:br/>
        <w:t>How should I study and if it is good</w:t>
        <w:br/>
        <w:t>What should I do if I have to perform?</w:t>
        <w:br/>
        <w:t>That is the think aloud procedure, right?</w:t>
        <w:br/>
        <w:t>How the Reading Strategies Process Performs</w:t>
        <w:br/>
        <w:t>Well, this time I performed well</w:t>
        <w:br/>
        <w:t>If you don't do it then perform well next time</w:t>
        <w:br/>
        <w:t>I will do it, it is all a think aloud procedure</w:t>
        <w:br/>
        <w:t>If you understand the meaning then you will know that</w:t>
        <w:br/>
        <w:t>Meaning it is not relating anywhere</w:t>
        <w:br/>
        <w:t>ok this is not related at all</w:t>
        <w:br/>
        <w:t>oh let's see the next question</w:t>
        <w:br/>
        <w:t>look whoever is in the class then you</w:t>
        <w:br/>
        <w:t>Take the class and then come to the class after that</w:t>
        <w:br/>
        <w:t>After finishing you can come to the rest</w:t>
        <w:br/>
        <w:t>You can do as you feel comfortable here</w:t>
        <w:br/>
        <w:t>can we see which of the following</w:t>
        <w:br/>
        <w:t>The statement is true in the case of test</w:t>
        <w:br/>
        <w:t>Prepared by you as a teacher</w:t>
        <w:br/>
        <w:t>okay what is being said here as a</w:t>
        <w:br/>
        <w:t>teacher you are making a test okay as</w:t>
        <w:br/>
        <w:t>a teacher you are preparing a test</w:t>
        <w:br/>
        <w:t>Tell me what your test is based on these statements</w:t>
        <w:br/>
        <w:t>Read this, what kind of test will you make? It's ok.</w:t>
        <w:br/>
        <w:t>what kind of test will you prepare here if</w:t>
        <w:br/>
        <w:t>A test is reliable if it is objective</w:t>
        <w:br/>
        <w:t>If any of your tests is reliable, it will</w:t>
        <w:br/>
        <w:t>will be objective if a test is valid it</w:t>
        <w:br/>
        <w:t>Is reliable also if any test is valid</w:t>
        <w:br/>
        <w:t>if it is then it is reliable also if a test is</w:t>
        <w:br/>
        <w:t>Reliable it is valid if any test</w:t>
        <w:br/>
        <w:t>If it is reliable then it will be valid if a test is done</w:t>
        <w:br/>
        <w:t>is valid and reliable it is usable if</w:t>
        <w:br/>
        <w:t>Any test you do is valid and reliable</w:t>
        <w:br/>
        <w:t>if so it is usable</w:t>
        <w:br/>
        <w:t>has good reliability and validity so we</w:t>
        <w:br/>
        <w:t>I have read it, we are currently studying it in research</w:t>
        <w:br/>
        <w:t>No, your class will be run here</w:t>
        <w:br/>
        <w:t>At 3:30 something will work, right? Till 3:30</w:t>
        <w:br/>
        <w:t>We will basically take</w:t>
        <w:br/>
        <w:t>d) If the test is valid and reliable then</w:t>
        <w:br/>
        <w:t>It will be usable, it is good and valid also</w:t>
        <w:br/>
        <w:t>If it is reliable, we can use it.</w:t>
        <w:br/>
        <w:t>Are</w:t>
        <w:br/>
        <w:t>ok ok look simple see here</w:t>
        <w:br/>
        <w:t>no they said that when we are talking about a</w:t>
        <w:br/>
        <w:t>Whatever the test is, you can prepare for it</w:t>
        <w:br/>
        <w:t>are you as a teacher which statements are these</w:t>
        <w:br/>
        <w:t>True looks good in this first thing</w:t>
        <w:br/>
        <w:t>The first thing is telling if the test is reliable</w:t>
        <w:br/>
        <w:t>If it is reliable then the test will be objective</w:t>
        <w:br/>
        <w:t>So it should be objective as well as reliable</w:t>
        <w:br/>
        <w:t>It should also be ok</w:t>
        <w:br/>
        <w:t>after that he is saying if a test is</w:t>
        <w:br/>
        <w:t>Reliable if the test is trustworthy</w:t>
        <w:br/>
        <w:t>ok sometimes ok any test here</w:t>
        <w:br/>
        <w:t>That test is in front of you, what should you do if you</w:t>
        <w:br/>
        <w:t>he is if you can trust him</w:t>
        <w:br/>
        <w:t>if yes then will it show its validity?</w:t>
        <w:br/>
        <w:t>If you can trust me then he will show his validity</w:t>
        <w:br/>
        <w:t>no it's the other way round okay if the test</w:t>
        <w:br/>
        <w:t>What is here, if it is reliable then it will be valid</w:t>
        <w:br/>
        <w:t>No</w:t>
        <w:br/>
        <w:t>the bottom one is saying the last one is saying if a</w:t>
        <w:br/>
        <w:t>Test is valid if the test is valid and</w:t>
        <w:br/>
        <w:t>If it is reliable then we can use it</w:t>
        <w:br/>
        <w:t>Look at this statement which is here, this</w:t>
        <w:br/>
        <w:t>The statement is also not correct, it is not true</w:t>
        <w:br/>
        <w:t>he talked about the test when</w:t>
        <w:br/>
        <w:t>We have to do this based on research or according to that</w:t>
        <w:br/>
        <w:t>Don't look here, you are as a teacher</w:t>
        <w:br/>
        <w:t>Look at the test you made accordingly</w:t>
        <w:br/>
        <w:t>You have 10 questions or 50 questions</w:t>
        <w:br/>
        <w:t>If a test of 100 questions is made then that test</w:t>
        <w:br/>
        <w:t>He will be a Vaidya if he is a Vaidya, right or wrong</w:t>
        <w:br/>
        <w:t>you can mean its validity is valid then</w:t>
        <w:br/>
        <w:t>what can you do, can you trust him</w:t>
        <w:br/>
        <w:t>yes ok</w:t>
        <w:br/>
        <w:t>so the answer to this is going to be this</w:t>
        <w:br/>
        <w:t>if a test is</w:t>
        <w:br/>
        <w:t>valid it is reliable also it is not that</w:t>
        <w:br/>
        <w:t>If your test is valid and reliable too</w:t>
        <w:br/>
        <w:t>we can use that, that's okay</w:t>
        <w:br/>
        <w:t>what is the test, if it is valid then it is correct</w:t>
        <w:br/>
        <w:t>do not add to the research it said that your</w:t>
        <w:br/>
        <w:t>Test if the Vaidya is right to believe</w:t>
        <w:br/>
        <w:t>if it is there then you will believe in it, that is</w:t>
        <w:br/>
        <w:t>I said that I know your history</w:t>
        <w:br/>
        <w:t>I am taking the exam and that too in History</w:t>
        <w:br/>
        <w:t>I have given you questions, so brother you can work on them</w:t>
        <w:br/>
        <w:t>you can believe it ok</w:t>
        <w:br/>
        <w:t>let's see the next question</w:t>
        <w:br/>
        <w:t>Ok</w:t>
        <w:br/>
        <w:t>Now Mook Kit Platform Use Dash Edge N Open</w:t>
        <w:br/>
        <w:t>Source Content Management System m kit</w:t>
        <w:br/>
        <w:t>mk a kit which is here this is a</w:t>
        <w:br/>
        <w:t>platform m kit platform which is an open</w:t>
        <w:br/>
        <w:t>Follow the Source Content Management System</w:t>
        <w:br/>
        <w:t>Which system does it follow</w:t>
        <w:br/>
        <w:t>This is MK Kit which is an open source</w:t>
        <w:br/>
        <w:t>very good let's answer your most questions if</w:t>
        <w:br/>
        <w:t>If you are doing right then that means you</w:t>
        <w:br/>
        <w:t>I am able to understand the questions and your critical</w:t>
        <w:br/>
        <w:t>The thinking is developing, it's okay</w:t>
        <w:br/>
        <w:t>If the questions are being asked correctly, that means</w:t>
        <w:br/>
        <w:t>The critical thinking you have here means</w:t>
        <w:br/>
        <w:t>What is the ability to understand a question?</w:t>
        <w:br/>
        <w:t>It is happening here, improvement is taking place</w:t>
        <w:br/>
        <w:t>ok look here first mute kit</w:t>
        <w:br/>
        <w:t>what is mute</w:t>
        <w:br/>
        <w:t>kit take care of this mute kit which is yours</w:t>
        <w:br/>
        <w:t>It is a platform which is developed by IIT Kanpur</w:t>
        <w:br/>
        <w:t>What is IIT? It is made by</w:t>
        <w:br/>
        <w:t>This is made by Kanpur</w:t>
        <w:br/>
        <w:t>An open source content management platform</w:t>
        <w:br/>
        <w:t>Which he uses for content management</w:t>
        <w:br/>
        <w:t>The name is Dhrupal Dhrupal</w:t>
        <w:br/>
        <w:t>ok one made by IIT Kanpur</w:t>
        <w:br/>
        <w:t>here's a platform mute kit okay</w:t>
        <w:br/>
        <w:t>In which here it is an open source software</w:t>
        <w:br/>
        <w:t>that uses open source software</w:t>
        <w:br/>
        <w:t>The name is Dhrupal, Dhrupal basically you</w:t>
        <w:br/>
        <w:t>What does creating websites do for you?</w:t>
        <w:br/>
        <w:t>e-commerce or whatever else you</w:t>
        <w:br/>
        <w:t>All these have to be done to create database etc.</w:t>
        <w:br/>
        <w:t>If it is related to things then Dhrupal uses it</w:t>
        <w:br/>
        <w:t>OK</w:t>
        <w:br/>
        <w:t>yes let's see the next question ok</w:t>
        <w:br/>
        <w:t>INFLIMNET center which is an autonomous</w:t>
        <w:br/>
        <w:t>Inter University Centre of the UGC</w:t>
        <w:br/>
        <w:t>Maintenance INFLIBNET covers which of the following things?</w:t>
        <w:br/>
        <w:t>Maintains e-encyclopedia e-Pathshala</w:t>
        <w:br/>
        <w:t>Shodhganga or</w:t>
        <w:br/>
        <w:t>Swayam Prabha INFLIBNET is which of the following</w:t>
        <w:br/>
        <w:t>maintains things or say</w:t>
        <w:br/>
        <w:t>Take what are the things that are INFLIBNET</w:t>
        <w:br/>
        <w:t>It is maintained by</w:t>
        <w:br/>
        <w:t>Which of these does Inflinet watch?</w:t>
        <w:br/>
        <w:t>inflamnet good when you talk about inflam</w:t>
        <w:br/>
        <w:t>If you are in here then your</w:t>
        <w:br/>
        <w:t>pass e gyan khosh electric here sorry</w:t>
        <w:br/>
        <w:t>Electronic Here we talk about library</w:t>
        <w:br/>
        <w:t>are electronic library is e</w:t>
        <w:br/>
        <w:t>school of electronics here things</w:t>
        <w:br/>
        <w:t>Well it is being talked about here</w:t>
        <w:br/>
        <w:t>Who runs the infonet center here?</w:t>
        <w:br/>
        <w:t>When you are being talked about Gandhinagar Gujarat</w:t>
        <w:br/>
        <w:t>Of these, there is an inflamed center inside</w:t>
        <w:br/>
        <w:t>which things run then here e gyan</w:t>
        <w:br/>
        <w:t>does not run fund does not run e-school</w:t>
        <w:br/>
        <w:t>is research ganga or swayamprabha good</w:t>
        <w:br/>
        <w:t>What is Swayam Prabha Swayam Prabha is your DTA</w:t>
        <w:br/>
        <w:t>The channels are DTH channels which are available on Gset</w:t>
        <w:br/>
        <w:t>run by whom run by</w:t>
        <w:br/>
        <w:t>it is gset 15 right it is run by gset</w:t>
        <w:br/>
        <w:t>goes the Shodh Ganga which is Shodh Ganga</w:t>
        <w:br/>
        <w:t>What is maintained by INFLIMNET</w:t>
        <w:br/>
        <w:t>Shodh Ganga which is here by INFLIMNET</w:t>
        <w:br/>
        <w:t>It is maintained well, I have seen the research Ganga</w:t>
        <w:br/>
        <w:t>what is swayamprabha swayam prabha</w:t>
        <w:br/>
        <w:t>Swayam Prabha is absolutely your DTA channels</w:t>
        <w:br/>
        <w:t>GSAT 15 has been discussed here, rest of these</w:t>
        <w:br/>
        <w:t>inside everything when we talk about</w:t>
        <w:br/>
        <w:t>The channels it has are obvious</w:t>
        <w:br/>
        <w:t>Here are your favorite places inside Byjag Gandhinagar</w:t>
        <w:br/>
        <w:t>we go but when we are talking here</w:t>
        <w:br/>
        <w:t>Shodh Ganga is an autonomous</w:t>
        <w:br/>
        <w:t>Well, look here it is said by UGC</w:t>
        <w:br/>
        <w:t>going to inflame which is an autonomous</w:t>
        <w:br/>
        <w:t>What is Inter University Centre of UGC?</w:t>
        <w:br/>
        <w:t>maintains the Shodh Ganga</w:t>
        <w:br/>
        <w:t>Correct</w:t>
        <w:br/>
        <w:t>What is Shodh Ganga where all those who are like you</w:t>
        <w:br/>
        <w:t>ah you basically you can say as many as you</w:t>
        <w:br/>
        <w:t>There are also your research articles etc.</w:t>
        <w:br/>
        <w:t>what happen there are the studs who</w:t>
        <w:br/>
        <w:t>Database is Shodh Ganga, basically what is your</w:t>
        <w:br/>
        <w:t>What is the deal with all this research articles?</w:t>
        <w:br/>
        <w:t>The database is</w:t>
        <w:br/>
        <w:t>ok let's see the next question which</w:t>
        <w:br/>
        <w:t>Region of the brain is involved in our</w:t>
        <w:br/>
        <w:t>Ability to learn new information particularly</w:t>
        <w:br/>
        <w:t>if it is verbal</w:t>
        <w:br/>
        <w:t>yes 5th may 2016 mam ination live absolutely</w:t>
        <w:br/>
        <w:t>very good</w:t>
        <w:br/>
        <w:t>Absolutely a store of research article paper</w:t>
        <w:br/>
        <w:t>house is very good shodganga is a store house</w:t>
        <w:br/>
        <w:t>There is a database that collects your research articles</w:t>
        <w:br/>
        <w:t>what does it do and keeps it stored</w:t>
        <w:br/>
        <w:t>come on which one is good here not this one</w:t>
        <w:br/>
        <w:t>Let me tell you a few questions.</w:t>
        <w:br/>
        <w:t>Okay, we will see about it for a day.</w:t>
        <w:br/>
        <w:t>In this I will show you this question asked</w:t>
        <w:br/>
        <w:t>it is your PYQ this is what he said</w:t>
        <w:br/>
        <w:t>what do you do with it inside your brain</w:t>
        <w:br/>
        <w:t>ho which region of the brain is involved in</w:t>
        <w:br/>
        <w:t>Our Ability to Learn New Induction New Induction</w:t>
        <w:br/>
        <w:t>If you want to learn, you have to learn it verbally too</w:t>
        <w:br/>
        <w:t>I have to learn verbals, well look, he has it</w:t>
        <w:br/>
        <w:t>what did i tell you here</w:t>
        <w:br/>
        <w:t>I told you about the mind, that is</w:t>
        <w:br/>
        <w:t>that when I told you about the brain</w:t>
        <w:br/>
        <w:t>I told you I told you the cerebrum</w:t>
        <w:br/>
        <w:t>I told you about the hypothalamus here.</w:t>
        <w:br/>
        <w:t>Thalamus said it was right</w:t>
        <w:br/>
        <w:t>well after that here they have a</w:t>
        <w:br/>
        <w:t>Here, he has put a condition that</w:t>
        <w:br/>
        <w:t>You are learning new information</w:t>
        <w:br/>
        <w:t>You are learning information and that too is yours</w:t>
        <w:br/>
        <w:t>how should your words be, especially how your verbal</w:t>
        <w:br/>
        <w:t>it should be verbal</w:t>
        <w:br/>
        <w:t>okay so the answer to this is going to be that</w:t>
        <w:br/>
        <w:t>is hippocampus</w:t>
        <w:br/>
        <w:t>okay hippocampus okay wait a</w:t>
        <w:br/>
        <w:t>wait a second</w:t>
        <w:br/>
        <w:t>here we are talking about</w:t>
        <w:br/>
        <w:t>Look at our brain</w:t>
        <w:br/>
        <w:t>This is our brain, you look at this brain</w:t>
        <w:br/>
        <w:t>See the part of the brain in front of you here</w:t>
        <w:br/>
        <w:t>This part of your brain is being talked about</w:t>
        <w:br/>
        <w:t>is where the thalamus is located, which is your</w:t>
        <w:br/>
        <w:t>Your data is checked here for sleep etc.</w:t>
        <w:br/>
        <w:t>the hypothalamus is a neurotransmitter that activates the nervous system in your body</w:t>
        <w:br/>
        <w:t>Body temperature talks about temperature</w:t>
        <w:br/>
        <w:t>Does that mean you are feeling cold or hot?</w:t>
        <w:br/>
        <w:t>in which are all these things seen</w:t>
        <w:br/>
        <w:t>The hypothalamus sees you are hungry and tired</w:t>
        <w:br/>
        <w:t>Everything You Need to Know About the Hypothalamus</w:t>
        <w:br/>
        <w:t>tells you all these things, happiness and sadness</w:t>
        <w:br/>
        <w:t>The hypothalamus tells the amygdala it's here</w:t>
        <w:br/>
        <w:t>This is a matter of your memory or decision making</w:t>
        <w:br/>
        <w:t>does good here is given hippocampus</w:t>
        <w:br/>
        <w:t>haypok campus is like a just this part</w:t>
        <w:br/>
        <w:t>Your hippocampus is the center of your memory</w:t>
        <w:br/>
        <w:t>about navigation or say about</w:t>
        <w:br/>
        <w:t>Get your new information</w:t>
        <w:br/>
        <w:t>Here it talks about the verbal things you do.</w:t>
        <w:br/>
        <w:t>Are you okay with being here for verbal things?</w:t>
        <w:br/>
        <w:t>But they have talked</w:t>
        <w:br/>
        <w:t>come on that means encoding the memory into all these</w:t>
        <w:br/>
        <w:t>about things so the answer is that</w:t>
        <w:br/>
        <w:t>is the hippocampus</w:t>
        <w:br/>
        <w:t>ok is it from bio yes of course but we</w:t>
        <w:br/>
        <w:t>Here is what you should know as a teacher</w:t>
        <w:br/>
        <w:t>What is the child learning from where and where is he going</w:t>
        <w:br/>
        <w:t>What is the conscious mind storing?</w:t>
        <w:br/>
        <w:t>What other things are happening in</w:t>
        <w:br/>
        <w:t>This is happening in the unconscious mind, okay</w:t>
        <w:br/>
        <w:t>This question has been asked by UGC NET students</w:t>
        <w:br/>
        <w:t>I have asked you about the modality of teaching</w:t>
        <w:br/>
        <w:t>has to be differentiated from training and</w:t>
        <w:br/>
        <w:t>instructing in terms of which of the</w:t>
        <w:br/>
        <w:t>following learning outcomes teaching method that</w:t>
        <w:br/>
        <w:t>following from training and instruction</w:t>
        <w:br/>
        <w:t>In terms of which learning outcome is different in</w:t>
        <w:br/>
        <w:t>Is</w:t>
        <w:br/>
        <w:t>Correct</w:t>
        <w:br/>
        <w:t>in what context is it that is different here</w:t>
        <w:br/>
        <w:t>Disciplined and Patterned Behavior Disciplined</w:t>
        <w:br/>
        <w:t>Your teaching method is patterned</w:t>
        <w:br/>
        <w:t>There is critical and creative thinking</w:t>
        <w:br/>
        <w:t>Form and Durable Association of Ideas</w:t>
        <w:br/>
        <w:t>Strong and lasting connection of ideas Quick</w:t>
        <w:br/>
        <w:t>End</w:t>
        <w:br/>
        <w:t>Feedback A</w:t>
        <w:br/>
        <w:t>ok an option will be correct</w:t>
        <w:br/>
        <w:t>okay okay look here I come</w:t>
        <w:br/>
        <w:t>no class i am here basically i</w:t>
        <w:br/>
        <w:t>It is explained when we talk about modalities</w:t>
        <w:br/>
        <w:t>So inside the motalities of teaching we have</w:t>
        <w:br/>
        <w:t>You saw teaching here, teaching means teaching</w:t>
        <w:br/>
        <w:t>ok didn't we talk about education</w:t>
        <w:br/>
        <w:t>that we compare them here</w:t>
        <w:br/>
        <w:t>Training Instruction</w:t>
        <w:br/>
        <w:t>Directing Training</w:t>
        <w:br/>
        <w:t>instruction then conditioning here</w:t>
        <w:br/>
        <w:t>Ok</w:t>
        <w:br/>
        <w:t>conditioning and what else was there after that our</w:t>
        <w:br/>
        <w:t>here</w:t>
        <w:br/>
        <w:t>Indoctrination</w:t>
        <w:br/>
        <w:t>induction, these were four different things we had</w:t>
        <w:br/>
        <w:t>Where is the training? Do you have training?</w:t>
        <w:br/>
        <w:t>What does it teach? It teaches skills.</w:t>
        <w:br/>
        <w:t>What does training teach? Any new skill</w:t>
        <w:br/>
        <w:t>The skills you get are in training here</w:t>
        <w:br/>
        <w:t>Instructions are being taught</w:t>
        <w:br/>
        <w:t>What is the instruction being talked about</w:t>
        <w:br/>
        <w:t>When what are you being given any work</w:t>
        <w:br/>
        <w:t>You are given an order or instruction to do</w:t>
        <w:br/>
        <w:t>that is the instruction</w:t>
        <w:br/>
        <w:t>Conditioning arising from a situation</w:t>
        <w:br/>
        <w:t>is like you get the stimulus of something and</w:t>
        <w:br/>
        <w:t>you are talking about response that</w:t>
        <w:br/>
        <w:t>Any activity that happened with you</w:t>
        <w:br/>
        <w:t>Whatever the excitement of that excitement</w:t>
        <w:br/>
        <w:t>the response is coming the response is coming</w:t>
        <w:br/>
        <w:t>We provide that here in conditioning, like</w:t>
        <w:br/>
        <w:t>Any student is a learner, he has done something</w:t>
        <w:br/>
        <w:t>read it and if anyone related to it</w:t>
        <w:br/>
        <w:t>If he is responding then it is due to conditioning</w:t>
        <w:br/>
        <w:t>comes in as a teacher you are also teaching something</w:t>
        <w:br/>
        <w:t>So whatever you have learnt, whatever you have seen</w:t>
        <w:br/>
        <w:t>The way you are responding to it is here</w:t>
        <w:br/>
        <w:t>Pe child like resound like suppose</w:t>
        <w:br/>
        <w:t>The child is asking a question now you as a teacher</w:t>
        <w:br/>
        <w:t>how are you responding to that</w:t>
        <w:br/>
        <w:t>You are responding under conditioning</w:t>
        <w:br/>
        <w:t>what does indoctrination mean</w:t>
        <w:br/>
        <w:t>Indoctrination means you prevent someone from doing something</w:t>
        <w:br/>
        <w:t>affecting you like basically</w:t>
        <w:br/>
        <w:t>Like we're talking about religious things</w:t>
        <w:br/>
        <w:t>or any of your point of view when you</w:t>
        <w:br/>
        <w:t>are you explaining it to him or are you inside him</w:t>
        <w:br/>
        <w:t>point of view inherit meaning putting</w:t>
        <w:br/>
        <w:t>If this happens, we call it indoctrination</w:t>
        <w:br/>
        <w:t>there are its motives well now it is asked</w:t>
        <w:br/>
        <w:t>You are asked the question again and again that teaching</w:t>
        <w:br/>
        <w:t>How is teaching different from all these?</w:t>
        <w:br/>
        <w:t>what do we do in teaching</w:t>
        <w:br/>
        <w:t>when you're teaching when you're teaching</w:t>
        <w:br/>
        <w:t>You do something new in teaching</w:t>
        <w:br/>
        <w:t>Are you being creative? Your creative skills</w:t>
        <w:br/>
        <w:t>The second one should be inside, it is critical here</w:t>
        <w:br/>
        <w:t>you use thinking what are you doing here</w:t>
        <w:br/>
        <w:t>You are using critical thinking right?</w:t>
        <w:br/>
        <w:t>Is</w:t>
        <w:br/>
        <w:t>So whenever you see teaching here,</w:t>
        <w:br/>
        <w:t>Even if it is said to you within the question</w:t>
        <w:br/>
        <w:t>here in your teaching</w:t>
        <w:br/>
        <w:t>Creative and critical thinking</w:t>
        <w:br/>
        <w:t>is critical</w:t>
        <w:br/>
        <w:t>thinking would happen</w:t>
        <w:br/>
        <w:t>okay so the answer is going to be yours</w:t>
        <w:br/>
        <w:t>here and there whatever your answer will be that is</w:t>
        <w:br/>
        <w:t>Critical and Creative Thinking Critical</w:t>
        <w:br/>
        <w:t>and creative thinking</w:t>
        <w:br/>
        <w:t>no let's see the next question</w:t>
        <w:br/>
        <w:t>ok there is a bar here</w:t>
        <w:br/>
        <w:t>But read this question in Hindi</w:t>
        <w:br/>
        <w:t>Let me show you a little bit about this question right now.</w:t>
        <w:br/>
        <w:t>It is big so on the second slide in Hindi</w:t>
        <w:br/>
        <w:t>yes ritu tell me</w:t>
        <w:br/>
        <w:t>Should I ask the question in Hindi or show it in English?</w:t>
        <w:br/>
        <w:t>If people have read it then</w:t>
        <w:br/>
        <w:t>Let's see in Hindi it is saying that here</w:t>
        <w:br/>
        <w:t>Which of the following learner characteristics is correct?</w:t>
        <w:br/>
        <w:t>Region dependent or holistic visual learning</w:t>
        <w:br/>
        <w:t>is associated with the style of</w:t>
        <w:br/>
        <w:t>Tell me the difference in training instruction</w:t>
        <w:br/>
        <w:t>Give training, what is training like</w:t>
        <w:br/>
        <w:t>what are you doing here training</w:t>
        <w:br/>
        <w:t>Give a good reprieve when you're teaching new skills</w:t>
        <w:br/>
        <w:t>Look, I'm not going to tell you any language here.</w:t>
        <w:br/>
        <w:t>Let me teach you some new skills</w:t>
        <w:br/>
        <w:t>If yes then it is you who has to give training</w:t>
        <w:br/>
        <w:t>You join offices wherever you go</w:t>
        <w:br/>
        <w:t>Do you think you want to learn teaching skills?</w:t>
        <w:br/>
        <w:t>Well, you have to learn teaching skills.</w:t>
        <w:br/>
        <w:t>If you want to learn the skill then I will train you</w:t>
        <w:br/>
        <w:t>I will give it to any B.B.Ed student</w:t>
        <w:br/>
        <w:t>He goes to teach for B.Ed.</w:t>
        <w:br/>
        <w:t>They have the training but you get the instruction</w:t>
        <w:br/>
        <w:t>You should be told to do this work by doing this work</w:t>
        <w:br/>
        <w:t>Show me how to do that instruction</w:t>
        <w:br/>
        <w:t>I want to give you directions, go straight, turn left</w:t>
        <w:br/>
        <w:t>turn right turn right you have to do this work</w:t>
        <w:br/>
        <w:t>should it be correct so what is that thing</w:t>
        <w:br/>
        <w:t>instruction is ok</w:t>
        <w:br/>
        <w:t>Let us consider some of the given learner characteristics</w:t>
        <w:br/>
        <w:t>Which field dependent or composite view</w:t>
        <w:br/>
        <w:t>It is related to the learning style</w:t>
        <w:br/>
        <w:t>The option given is facts and theories</w:t>
        <w:br/>
        <w:t>focus on the concepts</w:t>
        <w:br/>
        <w:t>Connecting with personal experience is a hand-held presence</w:t>
        <w:br/>
        <w:t>Discuss with teacher regarding tasks</w:t>
        <w:br/>
        <w:t>Formal discussions instead of collaboration</w:t>
        <w:br/>
        <w:t>like to compete like to compete</w:t>
        <w:br/>
        <w:t>preferring to cooperate rather than do or</w:t>
        <w:br/>
        <w:t>Global aspects of the concept and materials</w:t>
        <w:br/>
        <w:t>it's good to understand see here when we talk about</w:t>
        <w:br/>
        <w:t>the first thing you're doing is</w:t>
        <w:br/>
        <w:t>is that what you do when we're talking</w:t>
        <w:br/>
        <w:t>are field dependent the first thing when we</w:t>
        <w:br/>
        <w:t>Look what he said, you read the field</w:t>
        <w:br/>
        <w:t>dependent field dependent next to it</w:t>
        <w:br/>
        <w:t>He has also added two words</w:t>
        <w:br/>
        <w:t>what are the words if we say here</w:t>
        <w:br/>
        <w:t>Holistic or visual or whatever you call it</w:t>
        <w:br/>
        <w:t>can be holistic or</w:t>
        <w:br/>
        <w:t>Holistic view means the whole or</w:t>
        <w:br/>
        <w:t>When you talk about a good field of view, dependent</w:t>
        <w:br/>
        <w:t>these are the learners who</w:t>
        <w:br/>
        <w:t>what are you doing to learn anything</w:t>
        <w:br/>
        <w:t>You have to depend on someone else to learn anything</w:t>
        <w:br/>
        <w:t>On whom do you depend? Are you dependent on someone else?</w:t>
        <w:br/>
        <w:t>Depends on someone else, for example</w:t>
        <w:br/>
        <w:t>I can give you a map of any geography</w:t>
        <w:br/>
        <w:t>Did I hand over a picture to you?</w:t>
        <w:br/>
        <w:t>I gave it to you, now what are you doing here</w:t>
        <w:br/>
        <w:t>But to understand that picture</w:t>
        <w:br/>
        <w:t>Will you need the help of a teacher or on your own?</w:t>
        <w:br/>
        <w:t>You are the students sitting around you</w:t>
        <w:br/>
        <w:t>If you take their help, then</w:t>
        <w:br/>
        <w:t>field dependent learner style which is</w:t>
        <w:br/>
        <w:t>learning style which is the learning style</w:t>
        <w:br/>
        <w:t>what do you do inside you, you are around</w:t>
        <w:br/>
        <w:t>are you taking help from people like teacher</w:t>
        <w:br/>
        <w:t>You are taking help, it depends either</w:t>
        <w:br/>
        <w:t>Say whatever happens depends on the environment</w:t>
        <w:br/>
        <w:t>Like if you need to know about the outside environment</w:t>
        <w:br/>
        <w:t>If I want to know anything then you</w:t>
        <w:br/>
        <w:t>Depends on the environment around you</w:t>
        <w:br/>
        <w:t>If it depends on the people of the field</w:t>
        <w:br/>
        <w:t>Dependent is that which is dependent on someone</w:t>
        <w:br/>
        <w:t>any place in any area any environment</w:t>
        <w:br/>
        <w:t>it depends on what is there in the environment</w:t>
        <w:br/>
        <w:t>is it dependent on him or is it dependent on him, right</w:t>
        <w:br/>
        <w:t>the gift after that</w:t>
        <w:br/>
        <w:t>while we're talking look here</w:t>
        <w:br/>
        <w:t>What did they say when the field became dependent</w:t>
        <w:br/>
        <w:t>Person is when field dependent or your here</w:t>
        <w:br/>
        <w:t>Holistic Visual Learning</w:t>
        <w:br/>
        <w:t>If it's style then what is it you are saying</w:t>
        <w:br/>
        <w:t>here you look, focusing on the facts</w:t>
        <w:br/>
        <w:t>and Principles Facts and Principles</w:t>
        <w:br/>
        <w:t>Let's focus on related concepts to</w:t>
        <w:br/>
        <w:t>Personal experience, see what they are doing</w:t>
        <w:br/>
        <w:t>yes it is dependent on their environment</w:t>
        <w:br/>
        <w:t>whoever it is depends on whom</w:t>
        <w:br/>
        <w:t>Environment is whatever is around it</w:t>
        <w:br/>
        <w:t>is learning from the things of that means personal</w:t>
        <w:br/>
        <w:t>Whoever is learning things from experience</w:t>
        <w:br/>
        <w:t>He has learned and seen all the things around him</w:t>
        <w:br/>
        <w:t>He tried to learn something from</w:t>
        <w:br/>
        <w:t>Preferring corporate rather than comment here</w:t>
        <w:br/>
        <w:t>There is competition, I don't want to compete</w:t>
        <w:br/>
        <w:t>it wants to work collaboratively</w:t>
        <w:br/>
        <w:t>What do you want to do? Work collaboratively</w:t>
        <w:br/>
        <w:t>well here when you want your</w:t>
        <w:br/>
        <w:t>If you want to learn something from the environment then you</w:t>
        <w:br/>
        <w:t>don't compete with people</w:t>
        <w:br/>
        <w:t>You want to learn from them and the Last Perceiving</w:t>
        <w:br/>
        <w:t>Global Aspect of Concepts and</w:t>
        <w:br/>
        <w:t>whatever the material is or whatever the concept is</w:t>
        <w:br/>
        <w:t>Material is the concept or materials</w:t>
        <w:br/>
        <w:t>understanding the global aspects that you face</w:t>
        <w:br/>
        <w:t>If anything has been given away like I did</w:t>
        <w:br/>
        <w:t>gave you a picture, some map or</w:t>
        <w:br/>
        <w:t>If any material is placed in front of you then you</w:t>
        <w:br/>
        <w:t>What do you want to know about him? Every aspect of him</w:t>
        <w:br/>
        <w:t>If you are trying to understand then look here</w:t>
        <w:br/>
        <w:t>Basically there should be cooperation instead of competition</w:t>
        <w:br/>
        <w:t>fifth sixth has gone fifth sixth</w:t>
        <w:br/>
        <w:t>end second</w:t>
        <w:br/>
        <w:t>Correct</w:t>
        <w:br/>
        <w:t>Is</w:t>
        <w:br/>
        <w:t>let's go next here</w:t>
        <w:br/>
        <w:t>See its answer which is second fifth end</w:t>
        <w:br/>
        <w:t>See sixth next question</w:t>
        <w:br/>
        <w:t>This is also a bit of a big question, so consider this</w:t>
        <w:br/>
        <w:t>I will do a Hindi show once we get past this</w:t>
        <w:br/>
        <w:t>Which of the following potential factors</w:t>
        <w:br/>
        <w:t>Affecting teaching are related to</w:t>
        <w:br/>
        <w:t>Instructional Facilities and Learning</w:t>
        <w:br/>
        <w:t>Environment Which of these factors</w:t>
        <w:br/>
        <w:t>and your instructional facilities</w:t>
        <w:br/>
        <w:t>Affecting the Learning Environment</w:t>
        <w:br/>
        <w:t>There is praise and encouragement by the teachers</w:t>
        <w:br/>
        <w:t>You are getting some encouragement from the teacher</w:t>
        <w:br/>
        <w:t>some prices are getting non availability</w:t>
        <w:br/>
        <w:t>of text books reading materials for</w:t>
        <w:br/>
        <w:t>use preferring ok sorry here</w:t>
        <w:br/>
        <w:t>Proactive Moves in the Interactive Process</w:t>
        <w:br/>
        <w:t>Shortage of highly qualified teachers or</w:t>
        <w:br/>
        <w:t>Availability of Smart</w:t>
        <w:br/>
        <w:t>Classes in Hindi show which are such factors</w:t>
        <w:br/>
        <w:t>What are the factors that make teaching effective?</w:t>
        <w:br/>
        <w:t>They affect, they are affecting the teaching</w:t>
        <w:br/>
        <w:t>Do these questions affect teaching?</w:t>
        <w:br/>
        <w:t>the following possible factors that</w:t>
        <w:br/>
        <w:t>which instructional features and learning</w:t>
        <w:br/>
        <w:t>are related to the environment of so look when we</w:t>
        <w:br/>
        <w:t>Talking about instructional facilities</w:t>
        <w:br/>
        <w:t>So inside the instructional facilities, you will</w:t>
        <w:br/>
        <w:t>Suppose you are going to teach here</w:t>
        <w:br/>
        <w:t>you are teaching and you have</w:t>
        <w:br/>
        <w:t>What are the things you don't have if you have respect</w:t>
        <w:br/>
        <w:t>Take it, you have someone to teach you</w:t>
        <w:br/>
        <w:t>there is no book any text here</w:t>
        <w:br/>
        <w:t>Book or any reading material available</w:t>
        <w:br/>
        <w:t>no okay then after that here if we</w:t>
        <w:br/>
        <w:t>look here's a second after a second</w:t>
        <w:br/>
        <w:t>if you</w:t>
        <w:br/>
        <w:t>look in this we can say that you have</w:t>
        <w:br/>
        <w:t>active in interactive processes in</w:t>
        <w:br/>
        <w:t>step ok one thing here and its</w:t>
        <w:br/>
        <w:t>Basically,</w:t>
        <w:br/>
        <w:t>Availability of sec smart classes</w:t>
        <w:br/>
        <w:t>Availability of Smart Classes Shortage</w:t>
        <w:br/>
        <w:t>of highly qualified teachers proactively</w:t>
        <w:br/>
        <w:t>Moves in the Interactive Process Non</w:t>
        <w:br/>
        <w:t>Availability of test book reading material</w:t>
        <w:br/>
        <w:t>for use a praise and encouragement by the</w:t>
        <w:br/>
        <w:t>Teachers, what are the factors that affect</w:t>
        <w:br/>
        <w:t>are providing instruction facilities</w:t>
        <w:br/>
        <w:t>3 4 5 3 4</w:t>
        <w:br/>
        <w:t>End</w:t>
        <w:br/>
        <w:t>second best view most</w:t>
        <w:br/>
        <w:t>first if there is a in your class when we talk</w:t>
        <w:br/>
        <w:t>There is availability of text books</w:t>
        <w:br/>
        <w:t>Whether it is available or not, it also affects</w:t>
        <w:br/>
        <w:t>Then Highley is called here</w:t>
        <w:br/>
        <w:t>The interactive process in your class</w:t>
        <w:br/>
        <w:t>moves, that is we can say like your</w:t>
        <w:br/>
        <w:t>if there is anything inside the class</w:t>
        <w:br/>
        <w:t>interactive process like suppose a teacher</w:t>
        <w:br/>
        <w:t>if he is not talking to you then what is he doing</w:t>
        <w:br/>
        <w:t>is doing or is doing like suppose if</w:t>
        <w:br/>
        <w:t>I want to be interactive with you guys</w:t>
        <w:br/>
        <w:t>I want to talk to you people, the interaction should be good</w:t>
        <w:br/>
        <w:t>If I follow the whole process of interaction then</w:t>
        <w:br/>
        <w:t>what happens when I teach here</w:t>
        <w:br/>
        <w:t>will it make a difference in the way or say it</w:t>
        <w:br/>
        <w:t>Here is the teaching thing here</w:t>
        <w:br/>
        <w:t>Impact on your teaching</w:t>
        <w:br/>
        <w:t>okay so my proactive moves</w:t>
        <w:br/>
        <w:t>in the interactive process then here</w:t>
        <w:br/>
        <w:t>Second, third and here our fifth will be</w:t>
        <w:br/>
        <w:t>smart classes if inside my class</w:t>
        <w:br/>
        <w:t>I have smart classes in it so here</w:t>
        <w:br/>
        <w:t>But what will happen to my teaching?</w:t>
        <w:br/>
        <w:t>Good factors will improve</w:t>
        <w:br/>
        <w:t>affecting what is your influence here</w:t>
        <w:br/>
        <w:t>What are the things that are happening in teaching</w:t>
        <w:br/>
        <w:t>If it makes an impact then your here</w:t>
        <w:br/>
        <w:t>What impact did the teacher have on teaching? This is the teacher's</w:t>
        <w:br/>
        <w:t>it is not there for me what happens on teaching</w:t>
        <w:br/>
        <w:t>Teaching Pay Praise and Encouragement Teachers Pay</w:t>
        <w:br/>
        <w:t>It is not making any good impact after that</w:t>
        <w:br/>
        <w:t>Shortage of highly qualified teachers in your</w:t>
        <w:br/>
        <w:t>If there are no teachers nearby, then this thing also</w:t>
        <w:br/>
        <w:t>You are not affecting your teaching</w:t>
        <w:br/>
        <w:t>Look, as a teacher, you see what happens to you</w:t>
        <w:br/>
        <w:t>If my class can have an effect on the above</w:t>
        <w:br/>
        <w:t>If there are no books inside then this is my teaching</w:t>
        <w:br/>
        <w:t>but look here</w:t>
        <w:br/>
        <w:t>Interactive process in my class</w:t>
        <w:br/>
        <w:t>If I follow then my teaching can be better</w:t>
        <w:br/>
        <w:t>if there's a smart guy in my class</w:t>
        <w:br/>
        <w:t>Classes are equipped with smart boards etc.</w:t>
        <w:br/>
        <w:t>if yes then my teaching can be good</w:t>
        <w:br/>
        <w:t>That means there are good and bad effects from all these things.</w:t>
        <w:br/>
        <w:t>It is important, let's see the next question</w:t>
        <w:br/>
        <w:t>ok let's go to the next question when the</w:t>
        <w:br/>
        <w:t>What Test Data Tells Us About Students</w:t>
        <w:br/>
        <w:t>Level of proficiency in the defined area</w:t>
        <w:br/>
        <w:t>The procedure of evaluation is called</w:t>
        <w:br/>
        <w:t>what is being said here you are here</w:t>
        <w:br/>
        <w:t>what are you doing the test data you are here</w:t>
        <w:br/>
        <w:t>You are given a test data and a training data</w:t>
        <w:br/>
        <w:t>Given a student has a defined</w:t>
        <w:br/>
        <w:t>About the level of proficiency in the field</w:t>
        <w:br/>
        <w:t>it tells you like suppose I told you</w:t>
        <w:br/>
        <w:t>said whatever you have you basically if I say</w:t>
        <w:br/>
        <w:t>I told you that I gave you any</w:t>
        <w:br/>
        <w:t>You have taught a skill and you have achieved 90% in that skill</w:t>
        <w:br/>
        <w:t>brought it okay I told you like anybody</w:t>
        <w:br/>
        <w:t>I taught you computer skills</w:t>
        <w:br/>
        <w:t>Did you teach any language or</w:t>
        <w:br/>
        <w:t>Learned Spanish French, now you have learnt that</w:t>
        <w:br/>
        <w:t>and you have got 95% marks in this, is this ok</w:t>
        <w:br/>
        <w:t>Is</w:t>
        <w:br/>
        <w:t>Formative evaluation is summative</w:t>
        <w:br/>
        <w:t>Evaluation is Norm Reference Testing</w:t>
        <w:br/>
        <w:t>or Criteria Reference Testing is the standard</w:t>
        <w:br/>
        <w:t>The referenced test is criterion referenced</w:t>
        <w:br/>
        <w:t>what is the test or is it formative or</w:t>
        <w:br/>
        <w:t>Submittive</w:t>
        <w:br/>
        <w:t>it is ok look here once it is here</w:t>
        <w:br/>
        <w:t>But what do they say when the test data is released?</w:t>
        <w:br/>
        <w:t>He has given it in double brackets</w:t>
        <w:br/>
        <w:t>So you can say that here he has said ah</w:t>
        <w:br/>
        <w:t>what is the test data in brackets bro</w:t>
        <w:br/>
        <w:t>talking about tales us</w:t>
        <w:br/>
        <w:t>student level of proficiency in a</w:t>
        <w:br/>
        <w:t>defined area within a defined area</w:t>
        <w:br/>
        <w:t>you are here</w:t>
        <w:br/>
        <w:t>But whatever you have achieved here,</w:t>
        <w:br/>
        <w:t>No, he did not tell you anything about the evaluation</w:t>
        <w:br/>
        <w:t>Which evaluation here is positive like you?</w:t>
        <w:br/>
        <w:t>or formative not during any course</w:t>
        <w:br/>
        <w:t>The discussion is going on, see the difference here</w:t>
        <w:br/>
        <w:t>during a course at the end of the course</w:t>
        <w:br/>
        <w:t>Proper, he did not define it</w:t>
        <w:br/>
        <w:t>He said that you have learnt some skill</w:t>
        <w:br/>
        <w:t>Have you learned any skill and what is in it</w:t>
        <w:br/>
        <w:t>A test is being conducted here</w:t>
        <w:br/>
        <w:t>I have given you the data, I told you that the skill</w:t>
        <w:br/>
        <w:t>I have learned 95% of what you are getting here</w:t>
        <w:br/>
        <w:t>I have given you a score of 95%.</w:t>
        <w:br/>
        <w:t>Look, what is this, this formative and summative</w:t>
        <w:br/>
        <w:t>is not formative and is not summative</w:t>
        <w:br/>
        <w:t>Reference Testing and Criteria Reference</w:t>
        <w:br/>
        <w:t>comes under testing but above the norm</w:t>
        <w:br/>
        <w:t>You are comparing what goes inside</w:t>
        <w:br/>
        <w:t>You give rankings, it is okay, within the norms</w:t>
        <w:br/>
        <w:t>what do you do, you give ranking</w:t>
        <w:br/>
        <w:t>What do you say within the criteria</w:t>
        <w:br/>
        <w:t>There is no comparison within the criteria</w:t>
        <w:br/>
        <w:t>There's no competition I just told you</w:t>
        <w:br/>
        <w:t>There was no competition within the class</w:t>
        <w:br/>
        <w:t>What you get here is not ranking</w:t>
        <w:br/>
        <w:t>If given then Criteria Reference</w:t>
        <w:br/>
        <w:t>testing comes here what comes</w:t>
        <w:br/>
        <w:t>Criteria Reference</w:t>
        <w:br/>
        <w:t>Testing</w:t>
        <w:br/>
        <w:t>let's go to the next question</w:t>
        <w:br/>
        <w:t>See which of the following is indicative of</w:t>
        <w:br/>
        <w:t>Innovations in the Evaluation System at</w:t>
        <w:br/>
        <w:t>Present Which of the following is present?</w:t>
        <w:br/>
        <w:t>Please tell me what is the current rating</w:t>
        <w:br/>
        <w:t>Indicates innovations in the system</w:t>
        <w:br/>
        <w:t>You just said we are doing the evaluation</w:t>
        <w:br/>
        <w:t>What is it in the present that</w:t>
        <w:br/>
        <w:t>Innovative or showing innovation</w:t>
        <w:br/>
        <w:t>Semesterisation System Project Based</w:t>
        <w:br/>
        <w:t>Evaluation System Choice Based Credit</w:t>
        <w:br/>
        <w:t>System or Objective Based Evaluation</w:t>
        <w:br/>
        <w:t>System</w:t>
        <w:br/>
        <w:t>Right now what was new, what innovation</w:t>
        <w:br/>
        <w:t>Evaluation has come</w:t>
        <w:br/>
        <w:t>Here I will say project based</w:t>
        <w:br/>
        <w:t>Evaluation system no, I studied CBSE</w:t>
        <w:br/>
        <w:t>Is</w:t>
        <w:br/>
        <w:t>CBCS Choice Based Credit System</w:t>
        <w:br/>
        <w:t>everything was inside it</w:t>
        <w:br/>
        <w:t>Semesters are coming in CBCS only</w:t>
        <w:br/>
        <w:t>semester which is semester is a part</w:t>
        <w:br/>
        <w:t>Of CBCS which is a part of CBCS</w:t>
        <w:br/>
        <w:t>This is the part, semester exams are over</w:t>
        <w:br/>
        <w:t>Is grading done or give your grades?</w:t>
        <w:br/>
        <w:t>giving you rates, ratings etc. all this</w:t>
        <w:br/>
        <w:t>In which thing are you getting points?</w:t>
        <w:br/>
        <w:t>You are getting credit points</w:t>
        <w:br/>
        <w:t>credit scores are what you call</w:t>
        <w:br/>
        <w:t>Where is all this, it is a part of CBSE</w:t>
        <w:br/>
        <w:t>So CBCS is innovative at present</w:t>
        <w:br/>
        <w:t>The method of evaluation is given below</w:t>
        <w:br/>
        <w:t>tha let's see the next question</w:t>
        <w:br/>
        <w:t>vs following approaches of any approach</w:t>
        <w:br/>
        <w:t>to study the reality about</w:t>
        <w:br/>
        <w:t>Which of the following approaches is</w:t>
        <w:br/>
        <w:t>suggests that only experience and the senses</w:t>
        <w:br/>
        <w:t>acquire knowledge only through or</w:t>
        <w:br/>
        <w:t>Only acquired knowledge is acceptable here</w:t>
        <w:br/>
        <w:t>Which approach is being said in this</w:t>
        <w:br/>
        <w:t>I am telling you that whatever you see here,</w:t>
        <w:br/>
        <w:t>The knowledge that is gained from knowledge experience</w:t>
        <w:br/>
        <w:t>Or the knowledge that you are getting from your senses</w:t>
        <w:br/>
        <w:t>that is acceptable</w:t>
        <w:br/>
        <w:t>Impressionism Empiricism Look Simple</w:t>
        <w:br/>
        <w:t>Your question has arrived here</w:t>
        <w:br/>
        <w:t>The point is within the question itself</w:t>
        <w:br/>
        <w:t>She has gone, what has she said, good</w:t>
        <w:br/>
        <w:t>Constructionism means that you</w:t>
        <w:br/>
        <w:t>When you are constructing it, is it ok?</w:t>
        <w:br/>
        <w:t>What to do here when building</w:t>
        <w:br/>
        <w:t>then ethnography is here when we talk about</w:t>
        <w:br/>
        <w:t>if it is being done then ethnography is like you</w:t>
        <w:br/>
        <w:t>What are you talking about here, genetics</w:t>
        <w:br/>
        <w:t>If you are talking about then here he</w:t>
        <w:br/>
        <w:t>What have you said from your own knowledge</w:t>
        <w:br/>
        <w:t>You have also taken it from your experience</w:t>
        <w:br/>
        <w:t>The word experience itself suggests experience</w:t>
        <w:br/>
        <w:t>what has come here, your senses and</w:t>
        <w:br/>
        <w:t>What about the knowledge you gain from experience?</w:t>
        <w:br/>
        <w:t>should we call it impressionism or empiricism</w:t>
        <w:br/>
        <w:t>He will say ok let's see the next question</w:t>
        <w:br/>
        <w:t>next question what is knowing saying</w:t>
        <w:br/>
        <w:t>that you find algebra more difficult than</w:t>
        <w:br/>
        <w:t>your sister does but that you could improve with</w:t>
        <w:br/>
        <w:t>Practice is an example of good for you</w:t>
        <w:br/>
        <w:t>You know, it means knowing that you</w:t>
        <w:br/>
        <w:t>algebra seems more difficult than her sister</w:t>
        <w:br/>
        <w:t>But with practice you can improve it</w:t>
        <w:br/>
        <w:t>yes what is this an example of</w:t>
        <w:br/>
        <w:t>ok self is an example of what</w:t>
        <w:br/>
        <w:t>Regulation Metacognition Self-discipline</w:t>
        <w:br/>
        <w:t>Or</w:t>
        <w:br/>
        <w:t>Automation Meta</w:t>
        <w:br/>
        <w:t>Cognition is the ability to understand one's own abilities through</w:t>
        <w:br/>
        <w:t>Thinking About Your Own Abilities</w:t>
        <w:br/>
        <w:t>thinking in is called metacognition okay</w:t>
        <w:br/>
        <w:t>So what am I doing here</w:t>
        <w:br/>
        <w:t>Suppose my own sister is for</w:t>
        <w:br/>
        <w:t>Example: what do we do, we care for someone</w:t>
        <w:br/>
        <w:t>I am looking at my sister ok my sister</w:t>
        <w:br/>
        <w:t>My mathematics is a little weak</w:t>
        <w:br/>
        <w:t>about your own things</w:t>
        <w:br/>
        <w:t>When I think about my abilities</w:t>
        <w:br/>
        <w:t>And I am talking about working on it</w:t>
        <w:br/>
        <w:t>So this comes under meta cognition</w:t>
        <w:br/>
        <w:t>Metacognition comes in</w:t>
        <w:br/>
        <w:t>ok to know about your own abilities or</w:t>
        <w:br/>
        <w:t>Think about your abilities, it's your</w:t>
        <w:br/>
        <w:t>this is metacognition let's go ok next</w:t>
        <w:br/>
        <w:t>look at the question</w:t>
        <w:br/>
        <w:t>a teacher wants to assess the students</w:t>
        <w:br/>
        <w:t>Performance and wants to give immediately</w:t>
        <w:br/>
        <w:t>Feedback with software you will select good</w:t>
        <w:br/>
        <w:t>A teacher assesses a student's performance</w:t>
        <w:br/>
        <w:t>wants to do it, right? And right away</w:t>
        <w:br/>
        <w:t>If you want to give a response then tell him who</w:t>
        <w:br/>
        <w:t>Which software will be used for evaluation</w:t>
        <w:br/>
        <w:t>Here is the Hindi language for Kuhoot that you will use</w:t>
        <w:br/>
        <w:t>Plotagon will use Screen Customizable</w:t>
        <w:br/>
        <w:t>will you use any maker or</w:t>
        <w:br/>
        <w:t>Which application will use quizzes</w:t>
        <w:br/>
        <w:t>It will be used here if it is required immediately</w:t>
        <w:br/>
        <w:t>They want feedback, whatever condition they have</w:t>
        <w:br/>
        <w:t>There is immediate feedback</w:t>
        <w:br/>
        <w:t>DC is saying</w:t>
        <w:br/>
        <w:t>B options are here these are the options here</w:t>
        <w:br/>
        <w:t>you have to choose from</w:t>
        <w:br/>
        <w:t>Well look here we have talked about softwares</w:t>
        <w:br/>
        <w:t>we read about software</w:t>
        <w:br/>
        <w:t>we read screen customizable we read any</w:t>
        <w:br/>
        <w:t>well annie maker and all that what if i</w:t>
        <w:br/>
        <w:t>I will tell you these three applications here</w:t>
        <w:br/>
        <w:t>basically look at the screen customizable plotgun</w:t>
        <w:br/>
        <w:t>Plotgun is an application here</w:t>
        <w:br/>
        <w:t>tell me to make it here or you can do it here</w:t>
        <w:br/>
        <w:t>But how can you call me a basically?</w:t>
        <w:br/>
        <w:t>that you use for storytelling</w:t>
        <w:br/>
        <w:t>That means anything to create content</w:t>
        <w:br/>
        <w:t>To make it you can use whichever application you want</w:t>
        <w:br/>
        <w:t>are doing okay to create animations</w:t>
        <w:br/>
        <w:t>I used Platagon to create the animation</w:t>
        <w:br/>
        <w:t>goes to the screen cosmetic</w:t>
        <w:br/>
        <w:t>You can use a particular screen here</w:t>
        <w:br/>
        <w:t>You are doing the things that are in it, right?</w:t>
        <w:br/>
        <w:t>kahu is a game of course and animaker is</w:t>
        <w:br/>
        <w:t>What is used to create animation?</w:t>
        <w:br/>
        <w:t>You can create animations for anything you want to animation</w:t>
        <w:br/>
        <w:t>What are you doing, like making videos, etc. Animation</w:t>
        <w:br/>
        <w:t>Through that we call him Animaker</w:t>
        <w:br/>
        <w:t>Well Kuhoot is a game based Kuhoot</w:t>
        <w:br/>
        <w:t>Learning means game based Game based means</w:t>
        <w:br/>
        <w:t>In Khelakh, it quizzes you on game based topics</w:t>
        <w:br/>
        <w:t>The quiz is</w:t>
        <w:br/>
        <w:t>What will happen with this, what can the child do actively</w:t>
        <w:br/>
        <w:t>Play games here and take quizzes here too</w:t>
        <w:br/>
        <w:t>take it there is kuhoot and quz quz is also one</w:t>
        <w:br/>
        <w:t>It is an application through which you do what</w:t>
        <w:br/>
        <w:t>The child is giving his feedback</w:t>
        <w:br/>
        <w:t>means giving feedback so game based</w:t>
        <w:br/>
        <w:t>quiz here is khoot do you like game</w:t>
        <w:br/>
        <w:t>you can do it, evaluation happens here</w:t>
        <w:br/>
        <w:t>Yours and Quazzes too, let's say the same thing</w:t>
        <w:br/>
        <w:t>what did you do with the students here</w:t>
        <w:br/>
        <w:t>Their feedback is taken using a plotter gun</w:t>
        <w:br/>
        <w:t>Screencast Romantic and all this</w:t>
        <w:br/>
        <w:t>Basically you have to create animations</w:t>
        <w:br/>
        <w:t>If you do not take feedback from these</w:t>
        <w:br/>
        <w:t>Your A and E is going to be the answer to this, meaning</w:t>
        <w:br/>
        <w:t>D</w:t>
        <w:br/>
        <w:t>let's see next here okay this</w:t>
        <w:br/>
        <w:t>Look at the question, a little bit about this question</w:t>
        <w:br/>
        <w:t>you to learn something new</w:t>
        <w:br/>
        <w:t>You will get what the learning in which is saying</w:t>
        <w:br/>
        <w:t>A new behavior is acquired but isn't</w:t>
        <w:br/>
        <w:t>Demonstrated anti-reinforcement is</w:t>
        <w:br/>
        <w:t>Provided</w:t>
        <w:br/>
        <w:t>what does this mean look he said</w:t>
        <w:br/>
        <w:t>Learning in which new behaviour is acquired</w:t>
        <w:br/>
        <w:t>but demonstrated not demonstrated</w:t>
        <w:br/>
        <w:t>Until reinforcement is provided</w:t>
        <w:br/>
        <w:t>See Observational Learning Social Learning</w:t>
        <w:br/>
        <w:t>Latent learning or moral learning</w:t>
        <w:br/>
        <w:t>observational learning social learning moral</w:t>
        <w:br/>
        <w:t>learning or implicit learning ok now i will tell you</w:t>
        <w:br/>
        <w:t>let me tell you one thing here</w:t>
        <w:br/>
        <w:t>I am such a learning listening to this</w:t>
        <w:br/>
        <w:t>Your name is yours, you are like yours, assume that you are every day</w:t>
        <w:br/>
        <w:t>did you go to college or school or anywhere else</w:t>
        <w:br/>
        <w:t>Consider any one particular path</w:t>
        <w:br/>
        <w:t>The path you are taking regularly is fine</w:t>
        <w:br/>
        <w:t>is there any way by which you can go regularly</w:t>
        <w:br/>
        <w:t>You are going that way everyday</w:t>
        <w:br/>
        <w:t>okay when you go you have to</w:t>
        <w:br/>
        <w:t>what is done on the way you are on the way</w:t>
        <w:br/>
        <w:t>what are you doing it looks like a hospital</w:t>
        <w:br/>
        <w:t>did you see any museum or</w:t>
        <w:br/>
        <w:t>which is here like suppose you can shop anything</w:t>
        <w:br/>
        <w:t>Did you see any showroom here?</w:t>
        <w:br/>
        <w:t>If you see a showroom of any thing or shoes</w:t>
        <w:br/>
        <w:t>You see a lot of things like this</w:t>
        <w:br/>
        <w:t>everyday while going home or coming back from home</w:t>
        <w:br/>
        <w:t>you who are here</w:t>
        <w:br/>
        <w:t>But you see things are fine now one day</w:t>
        <w:br/>
        <w:t>What did your friend do to you suddenly?</w:t>
        <w:br/>
        <w:t>I told him friend I want to buy shoes okay</w:t>
        <w:br/>
        <w:t>what should I do i need to buy shoes</w:t>
        <w:br/>
        <w:t>come on now what do you say oh yes</w:t>
        <w:br/>
        <w:t>I saw a shoe shop on the way</w:t>
        <w:br/>
        <w:t>Let's go there and buy shoes from there</w:t>
        <w:br/>
        <w:t>I will bring you here, okay, you told me that</w:t>
        <w:br/>
        <w:t>You have never been there before, nor have you been there before</w:t>
        <w:br/>
        <w:t>Have you ever talked about it in front of him before?</w:t>
        <w:br/>
        <w:t>but did you do that thing regularly</w:t>
        <w:br/>
        <w:t>what is getting fed into your mind</w:t>
        <w:br/>
        <w:t>this thing here is getting in your way</w:t>
        <w:br/>
        <w:t>okay right you have that thing which is basically</w:t>
        <w:br/>
        <w:t>You have learned it, that means you have learned that thing</w:t>
        <w:br/>
        <w:t>But you never used it, whatever you did</w:t>
        <w:br/>
        <w:t>Have you ever used the skill that you have learned?</w:t>
        <w:br/>
        <w:t>didn't do it okay so what's here and</w:t>
        <w:br/>
        <w:t>When he needed it, when he needed it you</w:t>
        <w:br/>
        <w:t>what did you do, I used it so we</w:t>
        <w:br/>
        <w:t>It is called latent learning. Latent learning</w:t>
        <w:br/>
        <w:t>Not observational is not the word for it</w:t>
        <w:br/>
        <w:t>It is called latent learning, that is</w:t>
        <w:br/>
        <w:t>What is Expressed Implicit Learning Implicit Learning</w:t>
        <w:br/>
        <w:t>That means you have learned what has been done.</w:t>
        <w:br/>
        <w:t>I have done learning but till now I have</w:t>
        <w:br/>
        <w:t>has not expressed it to anyone and when</w:t>
        <w:br/>
        <w:t>When the time came you would see him here</w:t>
        <w:br/>
        <w:t>Now I have shown it to people as an example</w:t>
        <w:br/>
        <w:t>Take it, you see your father riding a scooter everyday</w:t>
        <w:br/>
        <w:t>I was seeing my father everyday</w:t>
        <w:br/>
        <w:t>Mummy riding the scooter or Papa riding the scooter</w:t>
        <w:br/>
        <w:t>You are seeing it happening, okay, now look at it</w:t>
        <w:br/>
        <w:t>what happens if you ever assume</w:t>
        <w:br/>
        <w:t>Have you ever suddenly needed someone from your family</w:t>
        <w:br/>
        <w:t>He said that you know how to ride a scooter</w:t>
        <w:br/>
        <w:t>There is no use of any work in emergency</w:t>
        <w:br/>
        <w:t>it is there so you said yes it comes how does it come</w:t>
        <w:br/>
        <w:t>because we learned, we learned, so we learned</w:t>
        <w:br/>
        <w:t>we did it but we never</w:t>
        <w:br/>
        <w:t>did not execute it or did we ever show it</w:t>
        <w:br/>
        <w:t>I did not think that we have this skill and at</w:t>
        <w:br/>
        <w:t>The End When You Needed It</w:t>
        <w:br/>
        <w:t>Reinforcement at what time when you</w:t>
        <w:br/>
        <w:t>When you are doing reinforcements you have</w:t>
        <w:br/>
        <w:t>What have you done to the skill? You have shown that skill.</w:t>
        <w:br/>
        <w:t>If you have shown it, then we will call it</w:t>
        <w:br/>
        <w:t>Latent learning what have you learned so far</w:t>
        <w:br/>
        <w:t>you have not expressed it and when the time comes what will you do</w:t>
        <w:br/>
        <w:t>do it, express it, okay, it's clear</w:t>
        <w:br/>
        <w:t>About Latent Learning</w:t>
        <w:br/>
        <w:t>What about latent learning in</w:t>
        <w:br/>
        <w:t>it is clear</w:t>
        <w:br/>
        <w:t>okay but sometimes it happens like you</w:t>
        <w:br/>
        <w:t>Hindi words are sometimes difficult but</w:t>
        <w:br/>
        <w:t>Sometimes if you understand the Hindi word</w:t>
        <w:br/>
        <w:t>So you can find its answer here</w:t>
        <w:br/>
        <w:t>But you read this, he asked this question</w:t>
        <w:br/>
        <w:t>that brother you are following the new behavior</w:t>
        <w:br/>
        <w:t>what did you do, did you learn the new behavior</w:t>
        <w:br/>
        <w:t>taken but not yet demonstrated</w:t>
        <w:br/>
        <w:t>did not show up</w:t>
        <w:br/>
        <w:t>Expressing the unexpressed means expressing the things you</w:t>
        <w:br/>
        <w:t>tell me you are showing something</w:t>
        <w:br/>
        <w:t>the unspoken ones that are not stated okay so</w:t>
        <w:br/>
        <w:t>You can relate from there, many times you</w:t>
        <w:br/>
        <w:t>Isn't it possible that it happens inside the exam</w:t>
        <w:br/>
        <w:t>Many times I don't understand the meaning of the English word</w:t>
        <w:br/>
        <w:t>that might be what you're doing here</w:t>
        <w:br/>
        <w:t>If you don't understand the Hindi word then</w:t>
        <w:br/>
        <w:t>Both Hindi and English</w:t>
        <w:br/>
        <w:t>let me help you ok let's go next</w:t>
        <w:br/>
        <w:t>look at the question</w:t>
        <w:br/>
        <w:t>ok ok this has to be shown in hindi now</w:t>
        <w:br/>
        <w:t>I will give you its statement, see the statement</w:t>
        <w:br/>
        <w:t>one speaking s per does vision of learning</w:t>
        <w:br/>
        <w:t>Learner should demonstrate their knowledge through</w:t>
        <w:br/>
        <w:t>Creativity and Collaboration and here</w:t>
        <w:br/>
        <w:t>The second statement is speaking of Piaget</w:t>
        <w:br/>
        <w:t>According to learning is independent of the</w:t>
        <w:br/>
        <w:t>Development Stages of Learner</w:t>
        <w:br/>
        <w:t>Let's see what is given in Hindi</w:t>
        <w:br/>
        <w:t>Two statements are given in the statement</w:t>
        <w:br/>
        <w:t>hey hello zulfikar</w:t>
        <w:br/>
        <w:t>after a long time</w:t>
        <w:br/>
        <w:t>Time to take a look at Dewey's approach to learning</w:t>
        <w:br/>
        <w:t>According to this, learners are encouraged to develop creativity and</w:t>
        <w:br/>
        <w:t>Showcase your knowledge through collaboration</w:t>
        <w:br/>
        <w:t>should do good john doe who is john doe</w:t>
        <w:br/>
        <w:t>what did he say what are you here</w:t>
        <w:br/>
        <w:t>You can do it here for creativity</w:t>
        <w:br/>
        <w:t>What can you do with the knowledge you have?</w:t>
        <w:br/>
        <w:t>be it creativity or tell the learners</w:t>
        <w:br/>
        <w:t>Through creativity and collaboration,</w:t>
        <w:br/>
        <w:t>should demonstrate knowledge okay so</w:t>
        <w:br/>
        <w:t>This statement is correct here, Duey said this</w:t>
        <w:br/>
        <w:t>I said thing correct that you are learning by</w:t>
        <w:br/>
        <w:t>What can you do with all these experiences?</w:t>
        <w:br/>
        <w:t>You can basically here your</w:t>
        <w:br/>
        <w:t>Things to do by collaborating with creative people</w:t>
        <w:br/>
        <w:t>If you can learn then what Dua says is right</w:t>
        <w:br/>
        <w:t>Seconds, look what Piaget said</w:t>
        <w:br/>
        <w:t>According to the developmental level of the learner</w:t>
        <w:br/>
        <w:t>is independent of the stages, Piaget said</w:t>
        <w:br/>
        <w:t>Rather, what did Piaget tell you?</w:t>
        <w:br/>
        <w:t>So here you will find information about every development stage</w:t>
        <w:br/>
        <w:t>Piaget told you about it here</w:t>
        <w:br/>
        <w:t>It is said that whatever your development learning is,</w:t>
        <w:br/>
        <w:t>You are learning that in the development stage</w:t>
        <w:br/>
        <w:t>It is on the basis of your development.</w:t>
        <w:br/>
        <w:t>Learning will happen according to your needs</w:t>
        <w:br/>
        <w:t>The theory of moral development will come in</w:t>
        <w:br/>
        <w:t>He gave the calculation of developmental stage</w:t>
        <w:br/>
        <w:t>we have also read the stages of this</w:t>
        <w:br/>
        <w:t>Learning starts inside you according to the stages</w:t>
        <w:br/>
        <w:t>If the child is 0 to 2 years old</w:t>
        <w:br/>
        <w:t>So what are two to five year olds learning?</w:t>
        <w:br/>
        <w:t>So what is he learning according to the stages</w:t>
        <w:br/>
        <w:t>If it is from here then he is saying wrong here</w:t>
        <w:br/>
        <w:t>isn't it that your developmental stage</w:t>
        <w:br/>
        <w:t>independent independent means</w:t>
        <w:br/>
        <w:t>Here, he said that this is what</w:t>
        <w:br/>
        <w:t>They are independent, that means they depend on them</w:t>
        <w:br/>
        <w:t>No, it does not depend on your stages</w:t>
        <w:br/>
        <w:t>It has been said that independent means that</w:t>
        <w:br/>
        <w:t>If it is not depending then here is your</w:t>
        <w:br/>
        <w:t>Statement one is correct Statement two is incorrect</w:t>
        <w:br/>
        <w:t>Correct</w:t>
        <w:br/>
        <w:t>is statement one correct statement two</w:t>
        <w:br/>
        <w:t>is</w:t>
        <w:br/>
        <w:t>Incorrect ok I will tell you one question later</w:t>
        <w:br/>
        <w:t>I will get this one's depth checked in it</w:t>
        <w:br/>
        <w:t>Okay, let's read this question here.</w:t>
        <w:br/>
        <w:t>Look, I just saw the 33 question statement</w:t>
        <w:br/>
        <w:t>The question is same then your statement</w:t>
        <w:br/>
        <w:t>The question has been given here</w:t>
        <w:br/>
        <w:t>Statement one and statement two are yes</w:t>
        <w:br/>
        <w:t>He told about the development</w:t>
        <w:br/>
        <w:t>He described the developmental stages as</w:t>
        <w:br/>
        <w:t>How learning is being done in stages</w:t>
        <w:br/>
        <w:t>Let's Look at the Question The Non Directive</w:t>
        <w:br/>
        <w:t>model of teaching nurture student rather</w:t>
        <w:br/>
        <w:t>then controlling the sequence of learning and</w:t>
        <w:br/>
        <w:t>Non Directive Model of Teaching the Teachers</w:t>
        <w:br/>
        <w:t>The role is that of a facilitator that has</w:t>
        <w:br/>
        <w:t>Counseling Relationship with Students and</w:t>
        <w:br/>
        <w:t>who guides their growth and development</w:t>
        <w:br/>
        <w:t>watch in hindi</w:t>
        <w:br/>
        <w:t>Given below are two statements which are not a proof of teaching.</w:t>
        <w:br/>
        <w:t>Instructional models define the learning sequence</w:t>
        <w:br/>
        <w:t>Nurturing students instead of controlling them</w:t>
        <w:br/>
        <w:t>and statement two says that in teaching</w:t>
        <w:br/>
        <w:t>which is the non-directive model of the teacher</w:t>
        <w:br/>
        <w:t>The role is conceptualized as that of a facilitator</w:t>
        <w:br/>
        <w:t>who has a mentoring relationship with the student</w:t>
        <w:br/>
        <w:t>and guide their growth and development</w:t>
        <w:br/>
        <w:t>if it does then look here when we are outside</w:t>
        <w:br/>
        <w:t>give the meaning of the instructions here</w:t>
        <w:br/>
        <w:t>types of models now two things inside teaching</w:t>
        <w:br/>
        <w:t>There is a directive model and there is a</w:t>
        <w:br/>
        <w:t>Indirective model Directive model</w:t>
        <w:br/>
        <w:t>that the model that is here is indicative of</w:t>
        <w:br/>
        <w:t>It is said inside that the teacher and student</w:t>
        <w:br/>
        <w:t>There is a direct relationship between</w:t>
        <w:br/>
        <w:t>What does the teacher do to the student inside?</w:t>
        <w:br/>
        <w:t>Learning is teaching things here</w:t>
        <w:br/>
        <w:t>It is getting done here but non</w:t>
        <w:br/>
        <w:t>When talking inside a directive</w:t>
        <w:br/>
        <w:t>Non Directive</w:t>
        <w:br/>
        <w:t>what does it say inside it</w:t>
        <w:br/>
        <w:t>Things are not being handled in order</w:t>
        <w:br/>
        <w:t>are not in a sequence instead</w:t>
        <w:br/>
        <w:t>what are you doing here</w:t>
        <w:br/>
        <w:t>How do you nurture your students</w:t>
        <w:br/>
        <w:t>basically look at the students non</w:t>
        <w:br/>
        <w:t>Whatever the directive is let's say</w:t>
        <w:br/>
        <w:t>You should get schooling wherever you are</w:t>
        <w:br/>
        <w:t>what is done is directive teacher and</w:t>
        <w:br/>
        <w:t>How is the relationship between the students?</w:t>
        <w:br/>
        <w:t>It is directive there, what can the teacher do to you</w:t>
        <w:br/>
        <w:t>things are just ah what is in the book</w:t>
        <w:br/>
        <w:t>or whatever those things are he is telling me</w:t>
        <w:br/>
        <w:t>But when it comes to non directive relationships</w:t>
        <w:br/>
        <w:t>His teaching style is non-directive</w:t>
        <w:br/>
        <w:t>what will happen inside, he is a teacher to the student</w:t>
        <w:br/>
        <w:t>wants to nurture how his</w:t>
        <w:br/>
        <w:t>How to do all over development</w:t>
        <w:br/>
        <w:t>yes that is ok we should focus on that thing</w:t>
        <w:br/>
        <w:t>If it is then this is correct statement says something else</w:t>
        <w:br/>
        <w:t>that's the non-directive inside the teaching</w:t>
        <w:br/>
        <w:t>What is meant by model The role of a teacher is a</w:t>
        <w:br/>
        <w:t>The facilitator is like a sutradhaar</w:t>
        <w:br/>
        <w:t>This is what happens here with teaching and students</w:t>
        <w:br/>
        <w:t>He is also focusing on his growth</w:t>
        <w:br/>
        <w:t>He is also focusing on development</w:t>
        <w:br/>
        <w:t>If you are also doing counseling then your here</w:t>
        <w:br/>
        <w:t>What are the two statements Statement one is correct</w:t>
        <w:br/>
        <w:t>and the other two that are right here</w:t>
        <w:br/>
        <w:t>Let's look at the next question here.</w:t>
        <w:br/>
        <w:t>ok this question</w:t>
        <w:br/>
        <w:t>See which of the following are not the</w:t>
        <w:br/>
        <w:t>characteristics not the characteristics of</w:t>
        <w:br/>
        <w:t>Teacher Centered Method Teacher</w:t>
        <w:br/>
        <w:t>The methods of teaching which are focused on</w:t>
        <w:br/>
        <w:t>Students are not characteristic</w:t>
        <w:br/>
        <w:t>Passive Learners Teachers Act as a</w:t>
        <w:br/>
        <w:t>Facilitator for Learning Teacher Directs</w:t>
        <w:br/>
        <w:t>Learning Activities Learning is Based on</w:t>
        <w:br/>
        <w:t>Collaboration between students and learning</w:t>
        <w:br/>
        <w:t>is based on students</w:t>
        <w:br/>
        <w:t>Interest Asset 330</w:t>
        <w:br/>
        <w:t>ok sorry a little ok look here</w:t>
        <w:br/>
        <w:t>Please look at the following in Hindi once</w:t>
        <w:br/>
        <w:t>Which teacher centered teaching methods are</w:t>
        <w:br/>
        <w:t>Not a feature</w:t>
        <w:br/>
        <w:t>students are passive learners</w:t>
        <w:br/>
        <w:t>Teachers as facilitators of learning</w:t>
        <w:br/>
        <w:t>Teachers work in the learning process</w:t>
        <w:br/>
        <w:t>Activities Guide Learning</w:t>
        <w:br/>
        <w:t>based on collaboration between students</w:t>
        <w:br/>
        <w:t>is based on collaboration among students</w:t>
        <w:br/>
        <w:t>and learning is based on the student's interest</w:t>
        <w:br/>
        <w:t>Would</w:t>
        <w:br/>
        <w:t>see when we're talking about teachers</w:t>
        <w:br/>
        <w:t>is centered what is teacher centered</w:t>
        <w:br/>
        <w:t>So what is not a feature of teacher-centricity?</w:t>
        <w:br/>
        <w:t>You can see it when we do teaching based things</w:t>
        <w:br/>
        <w:t>If you are doing this then the first thing is that convenience</w:t>
        <w:br/>
        <w:t>when our teacher doesn't act like</w:t>
        <w:br/>
        <w:t>If there is teacher based learning then there is convenience</w:t>
        <w:br/>
        <w:t>learning after it doesn't work</w:t>
        <w:br/>
        <w:t>Collaboration between students does not work here</w:t>
        <w:br/>
        <w:t>You are not learning in collaboration</w:t>
        <w:br/>
        <w:t>Whose do you think is going on here teacher</w:t>
        <w:br/>
        <w:t>What is a teacher who is active on</w:t>
        <w:br/>
        <w:t>Students become actively interested in learning</w:t>
        <w:br/>
        <w:t>It is not based on the interest of the student</w:t>
        <w:br/>
        <w:t>Not based on what the student wants</w:t>
        <w:br/>
        <w:t>It would be that the student wants that today we should study Maths</w:t>
        <w:br/>
        <w:t>Read today, let us read this formula on that</w:t>
        <w:br/>
        <w:t>It is not based on the interest of the student</w:t>
        <w:br/>
        <w:t>it doesn't happen okay so here it is</w:t>
        <w:br/>
        <w:t>the answer is that is b d e b d e ok</w:t>
        <w:br/>
        <w:t>See the rest when we talk about teacher centered</w:t>
        <w:br/>
        <w:t>If you are there then what is inside teacher centered</w:t>
        <w:br/>
        <w:t>what happens is our teacher is active</w:t>
        <w:br/>
        <w:t>is activated</w:t>
        <w:br/>
        <w:t>and whoever is my student, I respect you</w:t>
        <w:br/>
        <w:t>So what if the student is passive?</w:t>
        <w:br/>
        <w:t>will be passive meaning</w:t>
        <w:br/>
        <w:t>Inactive and now who owns everything here</w:t>
        <w:br/>
        <w:t>The teacher is above the teacher</w:t>
        <w:br/>
        <w:t>what does it do here it decides that</w:t>
        <w:br/>
        <w:t>What to teach him and how to teach him</w:t>
        <w:br/>
        <w:t>Is everything based on the teacher?</w:t>
        <w:br/>
        <w:t>If it happens then your teacher is centered here</w:t>
        <w:br/>
        <w:t>This is seen inside the method OK</w:t>
        <w:br/>
        <w:t>Let's see the next</w:t>
        <w:br/>
        <w:t>ok now this is the statement question</w:t>
        <w:br/>
        <w:t>Look at the statement options, two statements are given.</w:t>
        <w:br/>
        <w:t>The first statement is speaking to the learners</w:t>
        <w:br/>
        <w:t>Cultural background has no impact on him</w:t>
        <w:br/>
        <w:t>And every learning experience of the learner is</w:t>
        <w:br/>
        <w:t>his cultural background is ok</w:t>
        <w:br/>
        <w:t>It makes no difference to his learning</w:t>
        <w:br/>
        <w:t>the cultural background of</w:t>
        <w:br/>
        <w:t>It has no effect on what anyone else says</w:t>
        <w:br/>
        <w:t>It is being said that gender is not a strong</w:t>
        <w:br/>
        <w:t>Predictors of Academic Achievement Academic</w:t>
        <w:br/>
        <w:t>Not a Strong Predictor of Achievement</w:t>
        <w:br/>
        <w:t>it is in hindi look sorry it is something different in hindi</w:t>
        <w:br/>
        <w:t>has just been converted</w:t>
        <w:br/>
        <w:t>sorry in hindi let's say it in hindi</w:t>
        <w:br/>
        <w:t>I will give you some language change in Hindi</w:t>
        <w:br/>
        <w:t>It has been here</w:t>
        <w:br/>
        <w:t>on the first statement which is the first statement</w:t>
        <w:br/>
        <w:t>saying that a learner's cultural</w:t>
        <w:br/>
        <w:t>background to the learning experience</w:t>
        <w:br/>
        <w:t>doesn't affect it okay what's here</w:t>
        <w:br/>
        <w:t>you say the cultural background is</w:t>
        <w:br/>
        <w:t>Learner's Experience Learning Experience</w:t>
        <w:br/>
        <w:t>does not affect his learning</w:t>
        <w:br/>
        <w:t>Statement does not affect experience</w:t>
        <w:br/>
        <w:t>too is saying gender means that which is here</w:t>
        <w:br/>
        <w:t>Basically, what is sex is gender</w:t>
        <w:br/>
        <w:t>Academic achievement Academic achievement</w:t>
        <w:br/>
        <w:t>Here is one of</w:t>
        <w:br/>
        <w:t>not a strong predictor okay a</w:t>
        <w:br/>
        <w:t>If it is not a strong predictor then what is the point</w:t>
        <w:br/>
        <w:t>which statement is true and which is false</w:t>
        <w:br/>
        <w:t>Is</w:t>
        <w:br/>
        <w:t>d look good first of all he is a learner</w:t>
        <w:br/>
        <w:t>Cultural background of the learner</w:t>
        <w:br/>
        <w:t>When you are talking about cultural background</w:t>
        <w:br/>
        <w:t>That is, whatever his cultural background</w:t>
        <w:br/>
        <w:t>it impacts his learning</w:t>
        <w:br/>
        <w:t>Whatever experience he has had learning</w:t>
        <w:br/>
        <w:t>whatever he has learned somewhere on top of it</w:t>
        <w:br/>
        <w:t>what does it do it affects</w:t>
        <w:br/>
        <w:t>If it is correct then here it said effect</w:t>
        <w:br/>
        <w:t>which does not put</w:t>
        <w:br/>
        <w:t>is</w:t>
        <w:br/>
        <w:t>our learning is wrong which basically we</w:t>
        <w:br/>
        <w:t>Which culture are you coming from, which place are you coming from</w:t>
        <w:br/>
        <w:t>Isn't it an effect on our learning?</w:t>
        <w:br/>
        <w:t>he is not putting it, it is wrong, he puts it correctly</w:t>
        <w:br/>
        <w:t>Next look at the gender which is absolutely</w:t>
        <w:br/>
        <w:t>The culture that influences us</w:t>
        <w:br/>
        <w:t>The culture you will look at learning will be as per the</w:t>
        <w:br/>
        <w:t>The culture of the state is like that</w:t>
        <w:br/>
        <w:t>to put learning there whatever you are learning</w:t>
        <w:br/>
        <w:t>Gender is not a strong will affect</w:t>
        <w:br/>
        <w:t>Predictors of academic achievement: Gender</w:t>
        <w:br/>
        <w:t>which is not a strong predictor</w:t>
        <w:br/>
        <w:t>That is, you can say whatever you have here</w:t>
        <w:br/>
        <w:t>You are getting achievement</w:t>
        <w:br/>
        <w:t>Whatever academic achievement you have achieved here</w:t>
        <w:br/>
        <w:t>he is not a strong predictor</w:t>
        <w:br/>
        <w:t>Gender so this statement is true</w:t>
        <w:br/>
        <w:t>Yes, gender does not decide, see</w:t>
        <w:br/>
        <w:t>Even though we are still worried about our today,</w:t>
        <w:br/>
        <w:t>the teacher who is the system the teaching system who is the</w:t>
        <w:br/>
        <w:t>he can say that brother your girls</w:t>
        <w:br/>
        <w:t>Or we could differentiate between the boys</w:t>
        <w:br/>
        <w:t>But the knowledge is never on gender</w:t>
        <w:br/>
        <w:t>Your knowledge does not depend on gender</w:t>
        <w:br/>
        <w:t>Knowledge is not dependent on gender</w:t>
        <w:br/>
        <w:t>It does not depend on what result you get</w:t>
        <w:br/>
        <w:t>Come on, what are these things, they are never based on gender</w:t>
        <w:br/>
        <w:t>it will depend okay so gender one</w:t>
        <w:br/>
        <w:t>it's not a predictor ok</w:t>
        <w:br/>
        <w:t>No</w:t>
        <w:br/>
        <w:t>Let's see the next</w:t>
        <w:br/>
        <w:t>ok I do a hindi show watch this</w:t>
        <w:br/>
        <w:t>Explain the features of formative evaluation</w:t>
        <w:br/>
        <w:t>You will need to know the procedure for formative evaluation.</w:t>
        <w:br/>
        <w:t>Features have become completely urban and rural</w:t>
        <w:br/>
        <w:t>The culture of every place is different, there is a need to learn from every place</w:t>
        <w:br/>
        <w:t>that the things that are here are different for you</w:t>
        <w:br/>
        <w:t>Are</w:t>
        <w:br/>
        <w:t>UGC NET Commerce</w:t>
        <w:br/>
        <w:t>ok kajal you should apply it once</w:t>
        <w:br/>
        <w:t>There will be a support number, there will be a support mail</w:t>
        <w:br/>
        <w:t>You can call there once or send an email.</w:t>
        <w:br/>
        <w:t>You will get some guidance there.</w:t>
        <w:br/>
        <w:t>Let's take a look at formative evaluation</w:t>
        <w:br/>
        <w:t>Let me tell you the features it provides</w:t>
        <w:br/>
        <w:t>Feedback to the Teachers to Use in Teaching</w:t>
        <w:br/>
        <w:t>Strategies according to the needs of the</w:t>
        <w:br/>
        <w:t>LearnIt Helps Learners to Achieve Actively</w:t>
        <w:br/>
        <w:t>Continuously Engage in Learning It Helps</w:t>
        <w:br/>
        <w:t>in enhancing the learning abilities of the</w:t>
        <w:br/>
        <w:t>Learn it contributes to the overall</w:t>
        <w:br/>
        <w:t>Grading and Certification of the Learner or</w:t>
        <w:br/>
        <w:t>It Sums Up How Much a Student Learns Over a</w:t>
        <w:br/>
        <w:t>Period of time in Hindi please see</w:t>
        <w:br/>
        <w:t>creative</w:t>
        <w:br/>
        <w:t>Various key features of assessment</w:t>
        <w:br/>
        <w:t>Tell me</w:t>
        <w:br/>
        <w:t>When we talk about formative evaluation</w:t>
        <w:br/>
        <w:t>Look Inside Formative Evaluation</w:t>
        <w:br/>
        <w:t>Teachers are required to meet the needs of learners</w:t>
        <w:br/>
        <w:t>use of teaching strategies according to</w:t>
        <w:br/>
        <w:t>Pay here to provide feedback</w:t>
        <w:br/>
        <w:t>How to plan your future strategies</w:t>
        <w:br/>
        <w:t>this is what you get here for learners</w:t>
        <w:br/>
        <w:t>actively and continuously learn</w:t>
        <w:br/>
        <w:t>Helps to engage learners</w:t>
        <w:br/>
        <w:t>helps to enhance the learning abilities of</w:t>
        <w:br/>
        <w:t>This affects the overall grade of the learner</w:t>
        <w:br/>
        <w:t>This contributes to the certification of the</w:t>
        <w:br/>
        <w:t>indicates that students have</w:t>
        <w:br/>
        <w:t>How much have you learned, how much have you learned in one time?</w:t>
        <w:br/>
        <w:t>Look, it seems simple, it is a simple thing</w:t>
        <w:br/>
        <w:t>Both A, B and C are telling you at the end</w:t>
        <w:br/>
        <w:t>are you telling me about the end of the course</w:t>
        <w:br/>
        <w:t>You also have D and E here, what do you tell me?</w:t>
        <w:br/>
        <w:t>There are overall grading of the learner and</w:t>
        <w:br/>
        <w:t>Certification contribution can be made to you here</w:t>
        <w:br/>
        <w:t>and this is where the students once</w:t>
        <w:br/>
        <w:t>about how much you have learned during the period</w:t>
        <w:br/>
        <w:t>See after completing the proper course</w:t>
        <w:br/>
        <w:t>after the time is over in</w:t>
        <w:br/>
        <w:t>So you are telling me about how much you have learned</w:t>
        <w:br/>
        <w:t>what will happen here your answer is here</w:t>
        <w:br/>
        <w:t>It is going to be 1 2 and three i.e. A B</w:t>
        <w:br/>
        <w:t>C is ok</w:t>
        <w:br/>
        <w:t>Is</w:t>
        <w:br/>
        <w:t>Let's go to the next question, now match the</w:t>
        <w:br/>
        <w:t>The following is in front of you in this match The Following</w:t>
        <w:br/>
        <w:t>look at the</w:t>
        <w:br/>
        <w:t>yes absolutely about d and e sumitive</w:t>
        <w:br/>
        <w:t>is talking</w:t>
        <w:br/>
        <w:t>Ok look here it is teacher centered and learner centered</w:t>
        <w:br/>
        <w:t>Centered Learning and Learning Centered Learning</w:t>
        <w:br/>
        <w:t>has been talked about teacher center learner</w:t>
        <w:br/>
        <w:t>The learning center is the first shared or</w:t>
        <w:br/>
        <w:t>Participatory is the shared or participating other</w:t>
        <w:br/>
        <w:t>Impositiate and the third is self control okay</w:t>
        <w:br/>
        <w:t>well the first thing to look at is teacher centered</w:t>
        <w:br/>
        <w:t>what can we talk about here teacher</w:t>
        <w:br/>
        <w:t>Let's talk about centered option A of three</w:t>
        <w:br/>
        <w:t>I won't be able to control myself</w:t>
        <w:br/>
        <w:t>I did not look inside the Three Self Controls</w:t>
        <w:br/>
        <w:t>ok here i will tell you</w:t>
        <w:br/>
        <w:t>When you are teacher centered</w:t>
        <w:br/>
        <w:t>If you talk then it comes to you</w:t>
        <w:br/>
        <w:t>imposidiate imposidiate good imposidiate</w:t>
        <w:br/>
        <w:t>that when we are talking about it</w:t>
        <w:br/>
        <w:t>Any commonly used English word</w:t>
        <w:br/>
        <w:t>the word is not ok which is commonly used</w:t>
        <w:br/>
        <w:t>This is not the word imposidiate means these two</w:t>
        <w:br/>
        <w:t>made up of words</w:t>
        <w:br/>
        <w:t>Immediate Plus Imposed</w:t>
        <w:br/>
        <w:t>ok is made up of two words</w:t>
        <w:br/>
        <w:t>Immediate Plus Imposed Immediate Meaning</w:t>
        <w:br/>
        <w:t>Immediately is fine and imposed means</w:t>
        <w:br/>
        <w:t>impose</w:t>
        <w:br/>
        <w:t>ok if you impose it immediately then it would be teacher centered</w:t>
        <w:br/>
        <w:t>What do you do in teacher centered?</w:t>
        <w:br/>
        <w:t>What do you do to something immediately?</w:t>
        <w:br/>
        <w:t>So what does the Teacher Center do?</w:t>
        <w:br/>
        <w:t>impositiates something immediately</w:t>
        <w:br/>
        <w:t>What will you do here, whatever you have done</w:t>
        <w:br/>
        <w:t>Whatever you have taught is immediately imposed on you</w:t>
        <w:br/>
        <w:t>If yes then it is happening inside teacher centered</w:t>
        <w:br/>
        <w:t>Good Learner Centres are learner-centred</w:t>
        <w:br/>
        <w:t>when you talk a ka to a ka to is</w:t>
        <w:br/>
        <w:t>Like I have option C and D good</w:t>
        <w:br/>
        <w:t>Look, now let's see B here.</w:t>
        <w:br/>
        <w:t>Let's clear it here Learner Centered</w:t>
        <w:br/>
        <w:t>It is being talked about Learner Centered and</w:t>
        <w:br/>
        <w:t>Learning centered Learner centered means</w:t>
        <w:br/>
        <w:t>Learner-Centered Learner-Centered</w:t>
        <w:br/>
        <w:t>Learner centered means here</w:t>
        <w:br/>
        <w:t>Whichever learner you have, it is fine, whoever is the learner</w:t>
        <w:br/>
        <w:t>what is that here</w:t>
        <w:br/>
        <w:t>at best once seconds</w:t>
        <w:br/>
        <w:t>Wait Learning Centered and Learner Centered</w:t>
        <w:br/>
        <w:t>that when you are talking about learner centered</w:t>
        <w:br/>
        <w:t>what is yours here you will see that self</w:t>
        <w:br/>
        <w:t>Self control doesn't come here, learner</w:t>
        <w:br/>
        <w:t>Self control can be talked about in centered</w:t>
        <w:br/>
        <w:t>Rahi hai learner center is like here your</w:t>
        <w:br/>
        <w:t>You are solving problems etc. here</w:t>
        <w:br/>
        <w:t>whatever the answer to this would be that is sea learning</w:t>
        <w:br/>
        <w:t>The center here is your self</w:t>
        <w:br/>
        <w:t>controlled means self controlled</w:t>
        <w:br/>
        <w:t>It is learner centered, it is your shared</w:t>
        <w:br/>
        <w:t>or participatory, shared or participatory</w:t>
        <w:br/>
        <w:t>ok to share it or not</w:t>
        <w:br/>
        <w:t>Attendee ok learner centered your here</w:t>
        <w:br/>
        <w:t>what is shared or you can say it here</w:t>
        <w:br/>
        <w:t>You can be participatory in this</w:t>
        <w:br/>
        <w:t>Both teacher and student participate</w:t>
        <w:br/>
        <w:t>what are both of them going on inside it</w:t>
        <w:br/>
        <w:t>sharing things or should we say that</w:t>
        <w:br/>
        <w:t>A learner is one who can solve whatever problems he is facing.</w:t>
        <w:br/>
        <w:t>whatever things are coming he asks</w:t>
        <w:br/>
        <w:t>Basically there is participation here</w:t>
        <w:br/>
        <w:t>The Learning Center is shown when you</w:t>
        <w:br/>
        <w:t>you talk about what you are doing</w:t>
        <w:br/>
        <w:t>Here you have to learn a lot about everything</w:t>
        <w:br/>
        <w:t>Learning is based on how much you get</w:t>
        <w:br/>
        <w:t>I want to read all that is self controlled, okay</w:t>
        <w:br/>
        <w:t>if yes then the answer is</w:t>
        <w:br/>
        <w:t>C</w:t>
        <w:br/>
        <w:t>C Let's look at the next question</w:t>
        <w:br/>
        <w:t>The Quality of Once a Memory Can Be</w:t>
        <w:br/>
        <w:t>Generally Be Judged On The Basis</w:t>
        <w:br/>
        <w:t>of the quality of one's memory of one's</w:t>
        <w:br/>
        <w:t>The quality of memory is usually</w:t>
        <w:br/>
        <w:t>On what basis can you tell me, on what basis here?</w:t>
        <w:br/>
        <w:t>but can you tell me how his memory is</w:t>
        <w:br/>
        <w:t>Is</w:t>
        <w:br/>
        <w:t>Meaning Power of Retention Analytical Ability</w:t>
        <w:br/>
        <w:t>communication skills or mathematical</w:t>
        <w:br/>
        <w:t>Basis of Numeracy</w:t>
        <w:br/>
        <w:t>How much on the basis of power of retention</w:t>
        <w:br/>
        <w:t>I have retained whatever you were taught</w:t>
        <w:br/>
        <w:t>How do you basically get someone's memory?</w:t>
        <w:br/>
        <w:t>You tell me about someone's memory here</w:t>
        <w:br/>
        <w:t>How can you tell its quality as good that which</w:t>
        <w:br/>
        <w:t>Do you remember what I taught you, that is</w:t>
        <w:br/>
        <w:t>It is retained, if you have done it ok then power off</w:t>
        <w:br/>
        <w:t>Retention improves your quality of memory</w:t>
        <w:br/>
        <w:t>memory is called memory</w:t>
        <w:br/>
        <w:t>has been here, here, your analytical</w:t>
        <w:br/>
        <w:t>Your abilities etc. are not being disclosed</w:t>
        <w:br/>
        <w:t>Memory will be good only when you use it for a long time</w:t>
        <w:br/>
        <w:t>You can retain it till ok</w:t>
        <w:br/>
        <w:t>let's see the next question</w:t>
        <w:br/>
        <w:t>ok look at this question</w:t>
        <w:br/>
        <w:t>Here you are being told the statement</w:t>
        <w:br/>
        <w:t>I have given two padlets, one game based</w:t>
        <w:br/>
        <w:t>The platform is used as an educational</w:t>
        <w:br/>
        <w:t>Institutions to Create Q&amp;A Conversions</w:t>
        <w:br/>
        <w:t>And Surveys and See is an app based platform</w:t>
        <w:br/>
        <w:t>which allows students to work</w:t>
        <w:br/>
        <w:t>Together on Text PDF Drawing or</w:t>
        <w:br/>
        <w:t>Videos</w:t>
        <w:br/>
        <w:t>Here it is being said that the pedalet is a</w:t>
        <w:br/>
        <w:t>It is a game based platform which is educational</w:t>
        <w:br/>
        <w:t>Institutions use it to create quizzes</w:t>
        <w:br/>
        <w:t>Some things you need to know to create a survey</w:t>
        <w:br/>
        <w:t>or TSO which is an app to convert</w:t>
        <w:br/>
        <w:t>based platform which brings students together</w:t>
        <w:br/>
        <w:t>I work with students here</w:t>
        <w:br/>
        <w:t>Do drawing on text or on PDF</w:t>
        <w:br/>
        <w:t>I want to tell you which statement is correct on the videos</w:t>
        <w:br/>
        <w:t>which one is wrong, I will show it in Hindi</w:t>
        <w:br/>
        <w:t>hey his hindi is messed up too</w:t>
        <w:br/>
        <w:t>there is a problem with this in hindi too let's solve this</w:t>
        <w:br/>
        <w:t>I speak Hindi here</w:t>
        <w:br/>
        <w:t>yes some slides got corrupted a little</w:t>
        <w:br/>
        <w:t>or so I thought in some slide</w:t>
        <w:br/>
        <w:t>Did not convert, worked well Padlet</w:t>
        <w:br/>
        <w:t>which is Padlet which is a game based here</w:t>
        <w:br/>
        <w:t>This is a platform, I am speaking in Hindi</w:t>
        <w:br/>
        <w:t>Listen, there is one here based on a game.</w:t>
        <w:br/>
        <w:t>platform that can be used for educational</w:t>
        <w:br/>
        <w:t>Creating quizzes and surveys in institutions</w:t>
        <w:br/>
        <w:t>surveys are used to create</w:t>
        <w:br/>
        <w:t>it is done for there when we see the sister</w:t>
        <w:br/>
        <w:t>Let's talk about what is sis here is an app</w:t>
        <w:br/>
        <w:t>It is a PDF based platform that</w:t>
        <w:br/>
        <w:t>text or videos you have here</w:t>
        <w:br/>
        <w:t>allows them to work with</w:t>
        <w:br/>
        <w:t>If it is there then look CSO is correct</w:t>
        <w:br/>
        <w:t>It is application based which will help you to get it here</w:t>
        <w:br/>
        <w:t>You can do anything with text etc.</w:t>
        <w:br/>
        <w:t>You can make a PDF or a video.</w:t>
        <w:br/>
        <w:t>Yes, Padlet is exactly like a bulletin</w:t>
        <w:br/>
        <w:t>The board is Padlet is a bulletin board</w:t>
        <w:br/>
        <w:t>okay there's a bulletin board so here</w:t>
        <w:br/>
        <w:t>statement one which is wrong then the statement</w:t>
        <w:br/>
        <w:t>one is incorrect statement two is</w:t>
        <w:br/>
        <w:t>correct</w:t>
        <w:br/>
        <w:t>Let go</w:t>
        <w:br/>
        <w:t>What was next, I already told you D, right?</w:t>
        <w:br/>
        <w:t>Yes</w:t>
        <w:br/>
        <w:t>Let's next look at this question from Wigsky</w:t>
        <w:br/>
        <w:t>Read the theory of</w:t>
        <w:br/>
        <w:t>Swap was not ok</w:t>
        <w:br/>
        <w:t>Ok let's read Vygotsky's theory here</w:t>
        <w:br/>
        <w:t>What do you think is inside Vygotsky's theory</w:t>
        <w:br/>
        <w:t>It is said that Vygotsky emphasizes the</w:t>
        <w:br/>
        <w:t>significant roles played by adults and</w:t>
        <w:br/>
        <w:t>More Able Pierce in Children's Learning and</w:t>
        <w:br/>
        <w:t>Statement two is saying zone of proximal</w:t>
        <w:br/>
        <w:t>development is the area where the child is</w:t>
        <w:br/>
        <w:t>Solves a Problem Alone Without the Help</w:t>
        <w:br/>
        <w:t>of others</w:t>
        <w:br/>
        <w:t>its also hindi corrupt</w:t>
        <w:br/>
        <w:t>its hindi is also wrong let's go</w:t>
        <w:br/>
        <w:t>look here yes it is exactly like that</w:t>
        <w:br/>
        <w:t>Psychosocial theory is being discussed</w:t>
        <w:br/>
        <w:t>Well, what did Vygotsky say about this?</w:t>
        <w:br/>
        <w:t>If you are talking then the first one is speaking</w:t>
        <w:br/>
        <w:t>Vygotsky in children's learning</w:t>
        <w:br/>
        <w:t>Adults and</w:t>
        <w:br/>
        <w:t>older and more capable people than your partner</w:t>
        <w:br/>
        <w:t>The important roles played by them are</w:t>
        <w:br/>
        <w:t>Emphasizes the role of the adult, that is</w:t>
        <w:br/>
        <w:t>that you can say that whatever adults are</w:t>
        <w:br/>
        <w:t>along with any capable companion who is with them</w:t>
        <w:br/>
        <w:t>we are learning together here</w:t>
        <w:br/>
        <w:t>what are we doing together</w:t>
        <w:br/>
        <w:t>learning here is a good second</w:t>
        <w:br/>
        <w:t>Zone of Z PD, which is yours, is speaking.</w:t>
        <w:br/>
        <w:t>the proximal development that you have here</w:t>
        <w:br/>
        <w:t>area is the area where the child</w:t>
        <w:br/>
        <w:t>things that you can do alone without the help of others</w:t>
        <w:br/>
        <w:t>if he learns then which statement</w:t>
        <w:br/>
        <w:t>Which statement is correct which one is wrong</w:t>
        <w:br/>
        <w:t>See Vygotsky fsize the Significant</w:t>
        <w:br/>
        <w:t>Roll</w:t>
        <w:br/>
        <w:t>Here's what adults do to others</w:t>
        <w:br/>
        <w:t>It's okay to get help here about psychosocial</w:t>
        <w:br/>
        <w:t>When he said this, he said that</w:t>
        <w:br/>
        <w:t>How much can you learn from the help of others?</w:t>
        <w:br/>
        <w:t>How much can't we learn about this</w:t>
        <w:br/>
        <w:t>He was talked to by V. Gotski in which</w:t>
        <w:br/>
        <w:t>said that there are certain things which students</w:t>
        <w:br/>
        <w:t>There are certain things that one learns on their own</w:t>
        <w:br/>
        <w:t>for which he needs help i.e.</w:t>
        <w:br/>
        <w:t>Scaffolding</w:t>
        <w:br/>
        <w:t>I have read about Scaffolding here</w:t>
        <w:br/>
        <w:t>scaffolding is needed</w:t>
        <w:br/>
        <w:t>okay and there are certain things that happen here</w:t>
        <w:br/>
        <w:t>Pay</w:t>
        <w:br/>
        <w:t>He could reach here without the help of others</w:t>
        <w:br/>
        <w:t>If you don't understand basically then you can click here</w:t>
        <w:br/>
        <w:t>But what do you say when you are reading Z PD?</w:t>
        <w:br/>
        <w:t>So ZPD means when you did Vygotsky's</w:t>
        <w:br/>
        <w:t>If you study the theory then Z PD which is zone of</w:t>
        <w:br/>
        <w:t>Proximal development</w:t>
        <w:br/>
        <w:t>The development area is an area where</w:t>
        <w:br/>
        <w:t>What would you do with the help of someone who is here?</w:t>
        <w:br/>
        <w:t>yes you learn things i.e. someone's</w:t>
        <w:br/>
        <w:t>You are learning things with the help of your</w:t>
        <w:br/>
        <w:t>Are you getting help from your teacher or are you on your own</w:t>
        <w:br/>
        <w:t>Seniors need help, you are your</w:t>
        <w:br/>
        <w:t>Seniors who are in college, you are here</w:t>
        <w:br/>
        <w:t>If you are taking help from your seniors then that means</w:t>
        <w:br/>
        <w:t>that the Z PD zone, this zone has been</w:t>
        <w:br/>
        <w:t>This zone has been created separately, which is such a zone</w:t>
        <w:br/>
        <w:t>is where you need help Scaff Holding</w:t>
        <w:br/>
        <w:t>I need scaffolding right?</w:t>
        <w:br/>
        <w:t>If needed then statement two is wrong here</w:t>
        <w:br/>
        <w:t>Statement one is correct</w:t>
        <w:br/>
        <w:t>Ok</w:t>
        <w:br/>
        <w:t>Statement one is correct Statement two is wrong</w:t>
        <w:br/>
        <w:t>he has said that he can solve it alone</w:t>
        <w:br/>
        <w:t>I can't live without anyone's help, I am not alone</w:t>
        <w:br/>
        <w:t>could do</w:t>
        <w:br/>
        <w:t>he is alone only here he does it here</w:t>
        <w:br/>
        <w:t>does it himself or with the help of others</w:t>
        <w:br/>
        <w:t>Hey let's see the next one</w:t>
        <w:br/>
        <w:t>ok here it's no david and johnson david</w:t>
        <w:br/>
        <w:t>and Johnson cooperative learning which is</w:t>
        <w:br/>
        <w:t>Some basics of cooperative learning groups</w:t>
        <w:br/>
        <w:t>Some of the basic elements are given here</w:t>
        <w:br/>
        <w:t>If they have given then which basic elements have they given</w:t>
        <w:br/>
        <w:t>you read it once then I will tell you</w:t>
        <w:br/>
        <w:t>Let me tell you which basic elements he has learnt here</w:t>
        <w:br/>
        <w:t>are given on the</w:t>
        <w:br/>
        <w:t>Cooperative is talking about cooperative learning</w:t>
        <w:br/>
        <w:t>Look at learning, they said cooperative</w:t>
        <w:br/>
        <w:t>Learning groups mean getting together</w:t>
        <w:br/>
        <w:t>Cooperative learning group was discussed here</w:t>
        <w:br/>
        <w:t>cooperative learning is being done together</w:t>
        <w:br/>
        <w:t>what are you doing here learning together</w:t>
        <w:br/>
        <w:t>when you are doing it then you sit together</w:t>
        <w:br/>
        <w:t>When you are learning, you yourself make assumptions</w:t>
        <w:br/>
        <w:t>I do not talk about myself neither myself</w:t>
        <w:br/>
        <w:t>Neither do we talk about perception nor skill development</w:t>
        <w:br/>
        <w:t>What do you talk about, skill development?</w:t>
        <w:br/>
        <w:t>You take personal responsibility here</w:t>
        <w:br/>
        <w:t>what do you see personal</w:t>
        <w:br/>
        <w:t>accountability you see positive exclusive and</w:t>
        <w:br/>
        <w:t>Do you see credit, that is, on top of each other</w:t>
        <w:br/>
        <w:t>Do you see positive interdependence here?</w:t>
        <w:br/>
        <w:t>but do you see your encouraging talk</w:t>
        <w:br/>
        <w:t>how are you doing with each other here</w:t>
        <w:br/>
        <w:t>Be encouraged by one another, that is, how you</w:t>
        <w:br/>
        <w:t>If you are meeting and talking here then answer</w:t>
        <w:br/>
        <w:t>jo hoga that is to 4 and five</w:t>
        <w:br/>
        <w:t>C 2 4 and five well whenever here yes</w:t>
        <w:br/>
        <w:t>Like a group study cooperative learning is</w:t>
        <w:br/>
        <w:t>When you are doing like together here</w:t>
        <w:br/>
        <w:t>so what is done here when</w:t>
        <w:br/>
        <w:t>If you want to talk together then you will find here</w:t>
        <w:br/>
        <w:t>But not one's own self-conceptualization</w:t>
        <w:br/>
        <w:t>It can be seen here but yes you personally</w:t>
        <w:br/>
        <w:t>Accountability is definitely your individual responsibility</w:t>
        <w:br/>
        <w:t>Your accountability is checked here</w:t>
        <w:br/>
        <w:t>Here you can be positive towards each other</w:t>
        <w:br/>
        <w:t>it depends on the method and here</w:t>
        <w:br/>
        <w:t>Promoting interaction means</w:t>
        <w:br/>
        <w:t>Interaction that encourages</w:t>
        <w:br/>
        <w:t>It looks ok</w:t>
        <w:br/>
        <w:t>okay let's see the next question</w:t>
        <w:br/>
        <w:t>Here we read Kohlberg's theory</w:t>
        <w:br/>
        <w:t>Here is a question from Kohlberg's theory</w:t>
        <w:br/>
        <w:t>There is Kohlberg's theory in it,</w:t>
        <w:br/>
        <w:t>You have read the levels Pre Pre Conventional</w:t>
        <w:br/>
        <w:t>I have read the post conventional I have read conventional</w:t>
        <w:br/>
        <w:t>If I have read it then it is saying that at conventional level</w:t>
        <w:br/>
        <w:t>Which are the aspects of moral development?</w:t>
        <w:br/>
        <w:t>The stages arrive</w:t>
        <w:br/>
        <w:t>are according to Kohlberg's theory the</w:t>
        <w:br/>
        <w:t>Conventional Level of Moral Development</w:t>
        <w:br/>
        <w:t>Which includes the following stages</w:t>
        <w:br/>
        <w:t>Stages come under conventional level</w:t>
        <w:br/>
        <w:t>See, when we're talking about Kohlberg</w:t>
        <w:br/>
        <w:t>Which of the following comes under Kohlberg's conventional level?</w:t>
        <w:br/>
        <w:t>there we read the stages conventional</w:t>
        <w:br/>
        <w:t>Which one comes within the level, our first one</w:t>
        <w:br/>
        <w:t>It is being nice or relationship</w:t>
        <w:br/>
        <w:t>Orientation good behavior or relationship</w:t>
        <w:br/>
        <w:t>orientation is ok and the other one comes here</w:t>
        <w:br/>
        <w:t>But what is our law and order orientation?</w:t>
        <w:br/>
        <w:t>is law and order orientation of our social</w:t>
        <w:br/>
        <w:t>our relationships and our law and order</w:t>
        <w:br/>
        <w:t>The order in which it comes is orientation</w:t>
        <w:br/>
        <w:t>Meaning basically within your conventional level</w:t>
        <w:br/>
        <w:t>it will come ok</w:t>
        <w:br/>
        <w:t>There are three levels in it, first is pre</w:t>
        <w:br/>
        <w:t>conventional comes here in which your</w:t>
        <w:br/>
        <w:t>What comes close to obedience oriented this kiss</w:t>
        <w:br/>
        <w:t>Pre Conventional comes in</w:t>
        <w:br/>
        <w:t>Obedience comes in Pre Conventional</w:t>
        <w:br/>
        <w:t>orientation is ok after that here pre</w:t>
        <w:br/>
        <w:t>Yours comes only in conventional</w:t>
        <w:br/>
        <w:t>Individualism</w:t>
        <w:br/>
        <w:t>okay what comes to individualism</w:t>
        <w:br/>
        <w:t>Individualism or exchange then</w:t>
        <w:br/>
        <w:t>Second, here comes conventional morality</w:t>
        <w:br/>
        <w:t>Conventionally, you can say here</w:t>
        <w:br/>
        <w:t>The traditional level that you have here</w:t>
        <w:br/>
        <w:t>What are the things that fall under the traditional category?</w:t>
        <w:br/>
        <w:t>Your relationship here is basically good</w:t>
        <w:br/>
        <w:t>Relationships are fine for your good relations</w:t>
        <w:br/>
        <w:t>It is discussed here that you can pay</w:t>
        <w:br/>
        <w:t>Are you following the end orders or not?</w:t>
        <w:br/>
        <w:t>yes it is talked about when we</w:t>
        <w:br/>
        <w:t>Posts come on conventional pay i.e. post</w:t>
        <w:br/>
        <w:t>Conventionally very few people reach this level</w:t>
        <w:br/>
        <w:t>well look what happens here when we talk</w:t>
        <w:br/>
        <w:t>are the morality of the morality of the morality</w:t>
        <w:br/>
        <w:t>When pre-conventional is the first level which happens</w:t>
        <w:br/>
        <w:t>This is the first level which is inside this you can say</w:t>
        <w:br/>
        <w:t>You can get this here which is upto 9 years of age.</w:t>
        <w:br/>
        <w:t>The children who are up to 9 years of age are</w:t>
        <w:br/>
        <w:t>it is okay to say that you are working</w:t>
        <w:br/>
        <w:t>The Obedience Orientation can be viewed here</w:t>
        <w:br/>
        <w:t>You can see here individualism or what not.</w:t>
        <w:br/>
        <w:t>Here you can exchange some things</w:t>
        <w:br/>
        <w:t>It's okay to exchange thoughts about all these things</w:t>
        <w:br/>
        <w:t>who are kids then sometimes it seems like this</w:t>
        <w:br/>
        <w:t>It happens that children try to explain to others as well</w:t>
        <w:br/>
        <w:t>start explaining their opinion to others</w:t>
        <w:br/>
        <w:t>If you get interested then this thought is basically you</w:t>
        <w:br/>
        <w:t>The second one that comes in pre-conventional</w:t>
        <w:br/>
        <w:t>this is what we conventionally talked about</w:t>
        <w:br/>
        <w:t>What do you get to see inside adults?</w:t>
        <w:br/>
        <w:t>Inside we can see Adolescent or</w:t>
        <w:br/>
        <w:t>Inside adults where children want what</w:t>
        <w:br/>
        <w:t>should we have a good relationship?</w:t>
        <w:br/>
        <w:t>Let there be a good relationship, we are here on Law and Order</w:t>
        <w:br/>
        <w:t>order system see law and order</w:t>
        <w:br/>
        <w:t>The third one which comes post conventional till here</w:t>
        <w:br/>
        <w:t>Very few people can reach you basically</w:t>
        <w:br/>
        <w:t>Look, very few people can reach here.</w:t>
        <w:br/>
        <w:t>Who will reach here first?</w:t>
        <w:br/>
        <w:t>see what we need to do</w:t>
        <w:br/>
        <w:t>should we accept what is said here or else</w:t>
        <w:br/>
        <w:t>We are here to share each other's thoughts</w:t>
        <w:br/>
        <w:t>Here we are exchanging it for another one</w:t>
        <w:br/>
        <w:t>We have seen that there should be a good relationship</w:t>
        <w:br/>
        <w:t>Follow law and order on the third stage</w:t>
        <w:br/>
        <w:t>There are very few people who reach here, these are the people</w:t>
        <w:br/>
        <w:t>what are they doing here on social media</w:t>
        <w:br/>
        <w:t>sorry in order here is your social</w:t>
        <w:br/>
        <w:t>people with a contract orientation and</w:t>
        <w:br/>
        <w:t>People with universal ethical principles are fine</w:t>
        <w:br/>
        <w:t>what do they do, they all say that</w:t>
        <w:br/>
        <w:t>What should happen is that everybody should get equal things</w:t>
        <w:br/>
        <w:t>what should happen to everyone</w:t>
        <w:br/>
        <w:t>There should be equal things for everyone here</w:t>
        <w:br/>
        <w:t>There should be justice for everyone and everything should be right</w:t>
        <w:br/>
        <w:t>This should be the third stage post</w:t>
        <w:br/>
        <w:t>Conventional, okay, this is post-conventional.</w:t>
        <w:br/>
        <w:t>Post</w:t>
        <w:br/>
        <w:t>Conventionally let's move on to the next question</w:t>
        <w:br/>
        <w:t>The answer is to the end</w:t>
        <w:br/>
        <w:t>four okay okay look here this one</w:t>
        <w:br/>
        <w:t>Question is being asked which scheme of</w:t>
        <w:br/>
        <w:t>ministry of education government of</w:t>
        <w:br/>
        <w:t>India uses Artificial Intelligence (AI)</w:t>
        <w:br/>
        <w:t>are you using it ok</w:t>
        <w:br/>
        <w:t>It is being said here that which one is that</w:t>
        <w:br/>
        <w:t>This is an application launched by the Ministry of Education</w:t>
        <w:br/>
        <w:t>Which scheme has been developed that</w:t>
        <w:br/>
        <w:t>It uses artificial intelligence to</w:t>
        <w:br/>
        <w:t>Make learning more personalized and customized</w:t>
        <w:br/>
        <w:t>The Requirements of Learning at the Edge</w:t>
        <w:br/>
        <w:t>as per the need of the learners</w:t>
        <w:br/>
        <w:t>AI tailored to the needs of learners</w:t>
        <w:br/>
        <w:t>use that brother who is a learner</w:t>
        <w:br/>
        <w:t>more learning opportunities according to the needs of</w:t>
        <w:br/>
        <w:t>To make it personalized and customized</w:t>
        <w:br/>
        <w:t>used artificial intelligence</w:t>
        <w:br/>
        <w:t>goes</w:t>
        <w:br/>
        <w:t>ok let's go here first thing is</w:t>
        <w:br/>
        <w:t>Have you ever seen yourself and your own reflection</w:t>
        <w:br/>
        <w:t>Have you ever talked about artificial intelligence?</w:t>
        <w:br/>
        <w:t>I have heard it is an artificial</w:t>
        <w:br/>
        <w:t>Intelligence within oneself and one's own self-effacement</w:t>
        <w:br/>
        <w:t>Have you ever heard of Artificial Intelligence?</w:t>
        <w:br/>
        <w:t>quickly yes and</w:t>
        <w:br/>
        <w:t>no no</w:t>
        <w:br/>
        <w:t>ok what is neet neet is an exam</w:t>
        <w:br/>
        <w:t>what is your problem, neet exam is held here</w:t>
        <w:br/>
        <w:t>No biology students will have to appear for NEET exam</w:t>
        <w:br/>
        <w:t>it happens he is not even NEET</w:t>
        <w:br/>
        <w:t>NEAT NEAT NEAT Full Form Here</w:t>
        <w:br/>
        <w:t>but what it is that is here your national</w:t>
        <w:br/>
        <w:t>Education Alliance for Technology OK</w:t>
        <w:br/>
        <w:t>Is</w:t>
        <w:br/>
        <w:t>See</w:t>
        <w:br/>
        <w:t>National Education</w:t>
        <w:br/>
        <w:t>Alliance for Technology</w:t>
        <w:br/>
        <w:t>okay so this is neat right here</w:t>
        <w:br/>
        <w:t>We call this the National Education Alliance</w:t>
        <w:br/>
        <w:t>That is, what has technology done in this</w:t>
        <w:br/>
        <w:t>What have they done to join the alliance?</w:t>
        <w:br/>
        <w:t>means it is integrated with technology</w:t>
        <w:br/>
        <w:t>Who needs education, who needs education, who needs technology</w:t>
        <w:br/>
        <w:t>Technology basically you can say new technologies</w:t>
        <w:br/>
        <w:t>So here it is added with</w:t>
        <w:br/>
        <w:t>Artificial Intelligence AI added</w:t>
        <w:br/>
        <w:t>it has been brought, let's see the answer which is NEET</w:t>
        <w:br/>
        <w:t>Next what option see upon completion of</w:t>
        <w:br/>
        <w:t>Academic programs or graduation what</w:t>
        <w:br/>
        <w:t>The outcome should the students have attended when you</w:t>
        <w:br/>
        <w:t>You have completed your graduation when you apply here</w:t>
        <w:br/>
        <w:t>have completed their academic work</w:t>
        <w:br/>
        <w:t>So what do you get on the basis of outcome</w:t>
        <w:br/>
        <w:t>What is the result of the program?</w:t>
        <w:br/>
        <w:t>Program Education Objectives or Programs</w:t>
        <w:br/>
        <w:t>get result get text result or</w:t>
        <w:br/>
        <w:t>get course result or unit</w:t>
        <w:br/>
        <w:t>Result or Chapter Result Available Here</w:t>
        <w:br/>
        <w:t>A programmed education program</w:t>
        <w:br/>
        <w:t>well here it is said to you that if</w:t>
        <w:br/>
        <w:t>you have completed your graduation</w:t>
        <w:br/>
        <w:t>When you have completed your graduation</w:t>
        <w:br/>
        <w:t>So what is the meaning of lesson said here</w:t>
        <w:br/>
        <w:t>Is there any lesson talked about here</w:t>
        <w:br/>
        <w:t>course means the whole syllabus is yours</w:t>
        <w:br/>
        <w:t>The course is divided into unit chapters for each unit</w:t>
        <w:br/>
        <w:t>talked about but you were like</w:t>
        <w:br/>
        <w:t>When you complete your graduation, you are told</w:t>
        <w:br/>
        <w:t>You have finished your BA program.</w:t>
        <w:br/>
        <w:t>Here you have done B.Com program or</w:t>
        <w:br/>
        <w:t>If you have taken education in B.Com then</w:t>
        <w:br/>
        <w:t>We call this program education</w:t>
        <w:br/>
        <w:t>This is called program outcome.</w:t>
        <w:br/>
        <w:t>Correct</w:t>
        <w:br/>
        <w:t>Is</w:t>
        <w:br/>
        <w:t>let's look at the next question</w:t>
        <w:br/>
        <w:t>ok this is the assertion reason please look at this assertion</w:t>
        <w:br/>
        <w:t>Being spoken within the region</w:t>
        <w:br/>
        <w:t>hindi is given right here hindi is given right here</w:t>
        <w:br/>
        <w:t>Teachers must encourage students to ask</w:t>
        <w:br/>
        <w:t>Questions teachers ask students</w:t>
        <w:br/>
        <w:t>Encouraging to ask questions</w:t>
        <w:br/>
        <w:t>should region is speaking asking questions</w:t>
        <w:br/>
        <w:t>can create curiosity and develop passion for</w:t>
        <w:br/>
        <w:t>Cultivate curiosity by asking learning questions</w:t>
        <w:br/>
        <w:t>and develop a passion for learning</w:t>
        <w:br/>
        <w:t>If it does then the statement is absolutely correct</w:t>
        <w:br/>
        <w:t>what should teachers do here</w:t>
        <w:br/>
        <w:t>requires students to ask questions</w:t>
        <w:br/>
        <w:t>should be encouraged because questions</w:t>
        <w:br/>
        <w:t>Asking creates curiosity and fosters learning</w:t>
        <w:br/>
        <w:t>develops an obsession with</w:t>
        <w:br/>
        <w:t>by applying it or because by applying it you</w:t>
        <w:br/>
        <w:t>The explanation reveals that the correct</w:t>
        <w:br/>
        <w:t>Is there any explanation or not, it is ok</w:t>
        <w:br/>
        <w:t>the answer is</w:t>
        <w:br/>
        <w:t>aa let's go to next question</w:t>
        <w:br/>
        <w:t>See which of the following model is used</w:t>
        <w:br/>
        <w:t>for development of e content of mooc on</w:t>
        <w:br/>
        <w:t>Which model is followed by yourself?</w:t>
        <w:br/>
        <w:t>To you</w:t>
        <w:br/>
        <w:t>if on the mute means on the self which is</w:t>
        <w:br/>
        <w:t>If you like following e content on your own, i.e. e</w:t>
        <w:br/>
        <w:t>If you want to create content or develop it, then which one?</w:t>
        <w:br/>
        <w:t>Model you will follow Four Quadrant Model Two</w:t>
        <w:br/>
        <w:t>Quadrant model or flipped classroom or</w:t>
        <w:br/>
        <w:t>Bloom</w:t>
        <w:br/>
        <w:t>Which taxonomy model was followed</w:t>
        <w:br/>
        <w:t>If you want to create e-content on your own, then you will</w:t>
        <w:br/>
        <w:t>what is a flipped classroom</w:t>
        <w:br/>
        <w:t>You can basically say flipped classroom</w:t>
        <w:br/>
        <w:t>If the class turns upside down then it will turn upside down in the sense</w:t>
        <w:br/>
        <w:t>Normally you have a class that you come here</w:t>
        <w:br/>
        <w:t>what do you do, did you study here first</w:t>
        <w:br/>
        <w:t>homework is given at home that you</w:t>
        <w:br/>
        <w:t>Go and read it or you can read it well</w:t>
        <w:br/>
        <w:t>Read it once, the meaning of plipped is opposite</w:t>
        <w:br/>
        <w:t>go in reverse order in which first you</w:t>
        <w:br/>
        <w:t>It is being said that after going home and watching the video</w:t>
        <w:br/>
        <w:t>Come and ask the question again, then this is it</w:t>
        <w:br/>
        <w:t>Bloom's Taxonomy is not a taxonomy</w:t>
        <w:br/>
        <w:t>ok you are talking about it here yes of course</w:t>
        <w:br/>
        <w:t>Class at home and homework in class or at home</w:t>
        <w:br/>
        <w:t>Ask a question in class and it gets flipped</w:t>
        <w:br/>
        <w:t>well we have read it ourselves</w:t>
        <w:br/>
        <w:t>Four quadrants read Four quadrants</w:t>
        <w:br/>
        <w:t>The name of the model itself is Four Quadrant Model.</w:t>
        <w:br/>
        <w:t>What is its name Four Quadrant</w:t>
        <w:br/>
        <w:t>the four quadrant model within which you</w:t>
        <w:br/>
        <w:t>What do you do in which you discuss?</w:t>
        <w:br/>
        <w:t>in which you create e-content here</w:t>
        <w:br/>
        <w:t>yes ok four quadrants have been made</w:t>
        <w:br/>
        <w:t>so the four quadrant model is</w:t>
        <w:br/>
        <w:t>given by self to whom said</w:t>
        <w:br/>
        <w:t>It clearly said that it was given to create this content</w:t>
        <w:br/>
        <w:t>so he hasn't asked that what about those four</w:t>
        <w:br/>
        <w:t>which quadrant is it</w:t>
        <w:br/>
        <w:t>I have not said this, I have asked a simple thing that if</w:t>
        <w:br/>
        <w:t>If you want to develop e-content then which one</w:t>
        <w:br/>
        <w:t>Will you use the model? Use the four quadrant model</w:t>
        <w:br/>
        <w:t>will do it which has four models</w:t>
        <w:br/>
        <w:t>In which there are four models E Content</w:t>
        <w:br/>
        <w:t>Discussion forum, all these things are e-material</w:t>
        <w:br/>
        <w:t>Absolutely e-learning all these things</w:t>
        <w:br/>
        <w:t>The discussion forum is the discussion forum</w:t>
        <w:br/>
        <w:t>let's look at the next question</w:t>
        <w:br/>
        <w:t>So we will make this the last question of today's session.</w:t>
        <w:br/>
        <w:t>Let's keep it, then we will keep it next session</w:t>
        <w:br/>
        <w:t>next week okay next week another one</w:t>
        <w:br/>
        <w:t>We have a similar kind of teaching session</w:t>
        <w:br/>
        <w:t>We will plan here today, till here only</w:t>
        <w:br/>
        <w:t>the question is what we are going to ask</w:t>
        <w:br/>
        <w:t>See in order to develop a video for</w:t>
        <w:br/>
        <w:t>Mute You need to develop a video for Mute</w:t>
        <w:br/>
        <w:t>is how much portion for some copyrighted</w:t>
        <w:br/>
        <w:t>The video is allowed to be used as is at the fair</w:t>
        <w:br/>
        <w:t>Usage Guidelines Fair Use Guidelines</w:t>
        <w:br/>
        <w:t>how much are some copyright videos worth according to</w:t>
        <w:br/>
        <w:t>Permission to use part</w:t>
        <w:br/>
        <w:t>is 10% and 10 minutes which ever is less 10%</w:t>
        <w:br/>
        <w:t>and 3 minutes which ever is less up to 20%</w:t>
        <w:br/>
        <w:t>and 10 minutes which ever is less or 30%</w:t>
        <w:br/>
        <w:t>and 3 minutes which ever is</w:t>
        <w:br/>
        <w:t>look at the ones you have like when we are here</w:t>
        <w:br/>
        <w:t>If you develop any video then you will get it on Moo</w:t>
        <w:br/>
        <w:t>If you want to make any video then if you have</w:t>
        <w:br/>
        <w:t>Any copyrighted video that</w:t>
        <w:br/>
        <w:t>It is copyrighted, meaning some other person has copied it</w:t>
        <w:br/>
        <w:t>You have taken the copyright of that video above</w:t>
        <w:br/>
        <w:t>only and</w:t>
        <w:br/>
        <w:t>only 10% 10% or even 3 minutes is ok if</w:t>
        <w:br/>
        <w:t>Suppose here there is any video that</w:t>
        <w:br/>
        <w:t>either of the video</w:t>
        <w:br/>
        <w:t>10% or</w:t>
        <w:br/>
        <w:t>Then 3 minute video which ever is less in</w:t>
        <w:br/>
        <w:t>whichever is less which ever is</w:t>
        <w:br/>
        <w:t>Whichever of these is less, you can copy it.</w:t>
        <w:br/>
        <w:t>you can, okay, you can copy it here</w:t>
        <w:br/>
        <w:t>You can save more than that if not then you can save 10</w:t>
        <w:br/>
        <w:t>minutes for example suppose if its 10 minutes</w:t>
        <w:br/>
        <w:t>If the video is 10 minutes long then the video is 10</w:t>
        <w:br/>
        <w:t>Take 10% of the minute and whatever 3 minutes here</w:t>
        <w:br/>
        <w:t>It will be less, see here accordingly</w:t>
        <w:br/>
        <w:t>You will decide what you can copy or not.</w:t>
        <w:br/>
        <w:t>If you can then the answer to this is going to be</w:t>
        <w:br/>
        <w:t>That is up to 10% or 3 minutes whichever</w:t>
        <w:br/>
        <w:t>is less be ok remember this</w:t>
        <w:br/>
        <w:t>Now here is your question for today</w:t>
        <w:br/>
        <w:t>I'm going to have a homework question for you</w:t>
        <w:br/>
        <w:t>I will give you a simple one, by the way you can find it here</w:t>
        <w:br/>
        <w:t>this question this</w:t>
        <w:br/>
        <w:t>Here it is, this is your homework question</w:t>
        <w:br/>
        <w:t>I want the answer to this question in the comment section</w:t>
        <w:br/>
        <w:t>I will tell you okay and</w:t>
        <w:br/>
        <w:t>You can tell me about your question here</w:t>
        <w:br/>
        <w:t>You can take a screenshot, see this</w:t>
        <w:br/>
        <w:t>The question should be called This Is Your Homework Question</w:t>
        <w:br/>
        <w:t>Correct</w:t>
        <w:br/>
        <w:t>So I hope that you like today's session.</w:t>
        <w:br/>
        <w:t>I liked it</w:t>
        <w:br/>
        <w:t>whatever remains here, however much it may be</w:t>
        <w:br/>
        <w:t>You will be updated on the classes</w:t>
        <w:br/>
        <w:t>Please KGS UGC NET Telegram channel</w:t>
        <w:br/>
        <w:t>Follow it so that you can get here</w:t>
        <w:br/>
        <w:t>Firstly follow the channel and secondly</w:t>
        <w:br/>
        <w:t>You should regularly subscribe to the Telegram channel</w:t>
        <w:br/>
        <w:t>You will keep getting updates, there is no doubt</w:t>
        <w:br/>
        <w:t>Whatever it is you can tell me in the comment section</w:t>
        <w:br/>
        <w:t>Whatever the question is, can you tell me by commenting your answers?</w:t>
        <w:br/>
        <w:t>You can give me your comments in the section</w:t>
        <w:br/>
        <w:t>I will definitely see the answer in the section</w:t>
        <w:br/>
        <w:t>Let us end today's session here.</w:t>
        <w:br/>
        <w:t>And hoping that you do your preparation well</w:t>
        <w:br/>
        <w:t>Prepare the questions well here</w:t>
        <w:br/>
        <w:t>Do it, okay then we will meet again in some session</w:t>
        <w:br/>
        <w:t>me til then thank you so much take care good</w:t>
        <w:br/>
        <w:t>by 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