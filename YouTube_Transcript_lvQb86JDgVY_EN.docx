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YouTube Transcript (Auto Translated to English)</w:t>
      </w:r>
    </w:p>
    <w:p>
      <w:r>
        <w:t>Are you also tired of applying for jobs</w:t>
        <w:br/>
        <w:t>and you are not getting any interview calls?</w:t>
        <w:br/>
        <w:t>Do you also scroll through</w:t>
        <w:br/>
        <w:t>websites like nukri.com, class store, times jobs all day and</w:t>
        <w:br/>
        <w:t>apply for jobs</w:t>
        <w:br/>
        <w:t>but still you do not get interview calls?</w:t>
        <w:br/>
        <w:t>Well, you know, I met a lot of people</w:t>
        <w:br/>
        <w:t>who were doing the same thing,</w:t>
        <w:br/>
        <w:t>applying everywhere, had made a good resume</w:t>
        <w:br/>
        <w:t>but still they were not getting interview calls.</w:t>
        <w:br/>
        <w:t>And in today's video, I will</w:t>
        <w:br/>
        <w:t>discuss the method that I told them</w:t>
        <w:br/>
        <w:t>due to which they got very good results and</w:t>
        <w:br/>
        <w:t>many people even got jobs. They</w:t>
        <w:br/>
        <w:t>say in English, if something is not working for</w:t>
        <w:br/>
        <w:t>you, do not change the goal, change the</w:t>
        <w:br/>
        <w:t>plan. So, if the method of applying for jobs is</w:t>
        <w:br/>
        <w:t>not working, then we</w:t>
        <w:br/>
        <w:t>use a different technique, by which</w:t>
        <w:br/>
        <w:t>we apply for the job, rather than</w:t>
        <w:br/>
        <w:t>sitting thinking that no friend, you will not</w:t>
        <w:br/>
        <w:t>get jobs, there are very few jobs in the market,</w:t>
        <w:br/>
        <w:t>recession is going on anyway. So, in today's video,</w:t>
        <w:br/>
        <w:t>we will learn three things. First,  What are those</w:t>
        <w:br/>
        <w:t>skills that</w:t>
        <w:br/>
        <w:t>we should have in our resume? Sometimes what</w:t>
        <w:br/>
        <w:t>happens is that we think that we</w:t>
        <w:br/>
        <w:t>know everything and we are a perfect fit for this job</w:t>
        <w:br/>
        <w:t>but actually we do</w:t>
        <w:br/>
        <w:t>n't know the skills in the market which are</w:t>
        <w:br/>
        <w:t>necessary for our job. So in today's video,</w:t>
        <w:br/>
        <w:t>first of all we will see whether we have the</w:t>
        <w:br/>
        <w:t>skills required for the job we are applying for or not.</w:t>
        <w:br/>
        <w:t>If not, then we have to</w:t>
        <w:br/>
        <w:t>work on that first. If yes, then we will</w:t>
        <w:br/>
        <w:t>go to step two which will be whether the</w:t>
        <w:br/>
        <w:t>jobs we are applying for are fake or</w:t>
        <w:br/>
        <w:t>not. So, we mean how to identify real jobs.</w:t>
        <w:br/>
        <w:t>We will catch those things and thirdly</w:t>
        <w:br/>
        <w:t>we will directly mail the recruiters</w:t>
        <w:br/>
        <w:t>with our portfolio. So</w:t>
        <w:br/>
        <w:t>what should we send to the recruiters, what should we</w:t>
        <w:br/>
        <w:t>write in the mail. I will give all those templates</w:t>
        <w:br/>
        <w:t>in this video. So make sure to</w:t>
        <w:br/>
        <w:t>watch the whole video. If you have already spent so much</w:t>
        <w:br/>
        <w:t>time</w:t>
        <w:br/>
        <w:t>searching for jobs and applying for jobs.  So</w:t>
        <w:br/>
        <w:t>spend the entire time watching this video and I am sure that you will get to learn some new</w:t>
        <w:br/>
        <w:t>things which when you apply,</w:t>
        <w:br/>
        <w:t>you will definitely get success if that</w:t>
        <w:br/>
        <w:t>interests you let's get started just before that make sure</w:t>
        <w:br/>
        <w:t>that you have</w:t>
        <w:br/>
        <w:t>subscribed to the channel and</w:t>
        <w:br/>
        <w:t>in this video I will explain things very comfortably and very well</w:t>
        <w:br/>
        <w:t>so keep making notes</w:t>
        <w:br/>
        <w:t>listen to things carefully and try to</w:t>
        <w:br/>
        <w:t>follow all these things after the video</w:t>
        <w:br/>
        <w:t>because the real thing happens only when</w:t>
        <w:br/>
        <w:t>you take action nothing will happen by watching the video nothing will happen</w:t>
        <w:br/>
        <w:t>until you take action so make sure to</w:t>
        <w:br/>
        <w:t>watch the video completely subscribe</w:t>
        <w:br/>
        <w:t>like and also tell me by commenting</w:t>
        <w:br/>
        <w:t>if you get a job by watching this video so</w:t>
        <w:br/>
        <w:t>first of all we will see</w:t>
        <w:br/>
        <w:t>which skills are needed for our jobs for</w:t>
        <w:br/>
        <w:t>that we will go to</w:t>
        <w:br/>
        <w:t>Lincoln</w:t>
        <w:br/>
        <w:t>Career Explorer as soon as you type that</w:t>
        <w:br/>
        <w:t>a website like Lincoln Open Source will</w:t>
        <w:br/>
        <w:t>come up click on it and then we will go to the</w:t>
        <w:br/>
        <w:t>bottom where the transition</w:t>
        <w:br/>
        <w:t>column comes this  Explore Job</w:t>
        <w:br/>
        <w:t>Transition Okay, in this we will first</w:t>
        <w:br/>
        <w:t>write our city, where we</w:t>
        <w:br/>
        <w:t>want to live, where we are looking for a job,</w:t>
        <w:br/>
        <w:t>like I wrote India and then</w:t>
        <w:br/>
        <w:t>in India I wrote Bangalore, okay</w:t>
        <w:br/>
        <w:t>then what did we see that what kind of job do we</w:t>
        <w:br/>
        <w:t>want, for example data analyst, so</w:t>
        <w:br/>
        <w:t>I wrote data analyst, now what</w:t>
        <w:br/>
        <w:t>you are seeing on the left hand side, these are the</w:t>
        <w:br/>
        <w:t>skills that are needed in the market as the</w:t>
        <w:br/>
        <w:t>position of data analyst, but like</w:t>
        <w:br/>
        <w:t>if you are going for the post of data analyst, then</w:t>
        <w:br/>
        <w:t>you should have many of these skills</w:t>
        <w:br/>
        <w:t>in your resume, okay, so we have come to know</w:t>
        <w:br/>
        <w:t>that if we have to</w:t>
        <w:br/>
        <w:t>apply for any job, now let us</w:t>
        <w:br/>
        <w:t>see another job for example</w:t>
        <w:br/>
        <w:t>software</w:t>
        <w:br/>
        <w:t>tester, so if I am applying for a job for software tester, then the</w:t>
        <w:br/>
        <w:t>skills that are written on the left hand side, I must know them</w:t>
        <w:br/>
        <w:t>and I should have a</w:t>
        <w:br/>
        <w:t>good command over it so that tomorrow</w:t>
        <w:br/>
        <w:t>if the interviewer asks me anything, then</w:t>
        <w:br/>
        <w:t>I should know all these topics very</w:t>
        <w:br/>
        <w:t>well.  So we have</w:t>
        <w:br/>
        <w:t>learned the first step, what are our skills,</w:t>
        <w:br/>
        <w:t>I know what all</w:t>
        <w:br/>
        <w:t>I should know according to the market, I</w:t>
        <w:br/>
        <w:t>know that, but whether those skills are needed in the market</w:t>
        <w:br/>
        <w:t>or not, that is also very important.</w:t>
        <w:br/>
        <w:t>Now we move towards point number</w:t>
        <w:br/>
        <w:t>two, once we know that</w:t>
        <w:br/>
        <w:t>we have the right skills for that job, then</w:t>
        <w:br/>
        <w:t>the second thing that you need to have is that</w:t>
        <w:br/>
        <w:t>whatever jobs you are applying for, those jobs</w:t>
        <w:br/>
        <w:t>are good and those jobs are genuine.</w:t>
        <w:br/>
        <w:t>Sometimes a lot of fake jobs come up, then</w:t>
        <w:br/>
        <w:t>what will you do, you will make a list in which</w:t>
        <w:br/>
        <w:t>that particular job roles are available and those</w:t>
        <w:br/>
        <w:t>people are hiring, for example, you have</w:t>
        <w:br/>
        <w:t>made a list, okay, you have to go to Unacademy by joe</w:t>
        <w:br/>
        <w:t>amazon-in</w:t>
        <w:br/>
        <w:t>[Music] There are</w:t>
        <w:br/>
        <w:t>traders of companies or founders</w:t>
        <w:br/>
        <w:t>or recruiters or people who</w:t>
        <w:br/>
        <w:t>want to hire, they are most active on the</w:t>
        <w:br/>
        <w:t>daily, okay, so it is</w:t>
        <w:br/>
        <w:t>very important for you to be on the daily  So next we will</w:t>
        <w:br/>
        <w:t>go to the website of Din, first of all</w:t>
        <w:br/>
        <w:t>you open the link and then you come to know that there is</w:t>
        <w:br/>
        <w:t>hiring in Unacademy, then first of all you will</w:t>
        <w:br/>
        <w:t>enter</w:t>
        <w:br/>
        <w:t>Unacademy here, okay then you will go to its company page</w:t>
        <w:br/>
        <w:t>because authentic hiring will be</w:t>
        <w:br/>
        <w:t>known only on the company page, then you will go down and</w:t>
        <w:br/>
        <w:t>scroll and then you will go to recent job openings to see which</w:t>
        <w:br/>
        <w:t>jobs are opening,</w:t>
        <w:br/>
        <w:t>okay, once you know this,</w:t>
        <w:br/>
        <w:t>then for example you had to go to category manager</w:t>
        <w:br/>
        <w:t>or you could have seen any other job, if you want to go to</w:t>
        <w:br/>
        <w:t>graphic designer, then you will click on</w:t>
        <w:br/>
        <w:t>graphic designer and then you will see</w:t>
        <w:br/>
        <w:t>that here you will get to know who has</w:t>
        <w:br/>
        <w:t>opened the job, who has posted this job, so</w:t>
        <w:br/>
        <w:t>now what we have to do is we have to go to its profile,</w:t>
        <w:br/>
        <w:t>okay, once we have gone to the profile,</w:t>
        <w:br/>
        <w:t>after that we have to go to its posts,</w:t>
        <w:br/>
        <w:t>after going to the posts, see,</w:t>
        <w:br/>
        <w:t>he has given his own</w:t>
        <w:br/>
        <w:t>mail ID, so what do we get to know from here, the</w:t>
        <w:br/>
        <w:t>mail ID of that recruiter,</w:t>
        <w:br/>
        <w:t>okay, if you apply with the help of the linking portal  So</w:t>
        <w:br/>
        <w:t>what do you do, you just</w:t>
        <w:br/>
        <w:t>apply easily, you just click and</w:t>
        <w:br/>
        <w:t>put it in, it's done,</w:t>
        <w:br/>
        <w:t>why is it happening here because you</w:t>
        <w:br/>
        <w:t>put efforts, first you took out the companies who have hired,</w:t>
        <w:br/>
        <w:t>then you went to his career page, then you</w:t>
        <w:br/>
        <w:t>went to his post section, then you took</w:t>
        <w:br/>
        <w:t>out his email ID and now we will send</w:t>
        <w:br/>
        <w:t>our portfolio, that is, our</w:t>
        <w:br/>
        <w:t>CV about our skills, on his mail on this email ID, let's take</w:t>
        <w:br/>
        <w:t>another example, let's</w:t>
        <w:br/>
        <w:t>see another company, for</w:t>
        <w:br/>
        <w:t>example by Juice, okay, then we will go here in search,</w:t>
        <w:br/>
        <w:t>in search, write by</w:t>
        <w:br/>
        <w:t>Juice,</w:t>
        <w:br/>
        <w:t>okay, as soon as we go to by Juice, then we will</w:t>
        <w:br/>
        <w:t>go to the company's page, after going to the company's page,</w:t>
        <w:br/>
        <w:t>first of all we will</w:t>
        <w:br/>
        <w:t>go to the job section in it, after clicking on the job section, we will get to know that there are so</w:t>
        <w:br/>
        <w:t>many job openings, then for example I am</w:t>
        <w:br/>
        <w:t>going to apply for marketing specialist, so</w:t>
        <w:br/>
        <w:t>I clicked on marketing specialist, then</w:t>
        <w:br/>
        <w:t>we will see that this</w:t>
        <w:br/>
        <w:t>HR named Rinki, she is hiring</w:t>
        <w:br/>
        <w:t>for the same and then we will go to her posts</w:t>
        <w:br/>
        <w:t>and then their  You will search the email ID.</w:t>
        <w:br/>
        <w:t>I hope you get this way and this is very very</w:t>
        <w:br/>
        <w:t>efficient that you get the</w:t>
        <w:br/>
        <w:t>email ID of any recruiter or the mail</w:t>
        <w:br/>
        <w:t>ID of the company. Okay, once you get this, then</w:t>
        <w:br/>
        <w:t>what is the third thing, you</w:t>
        <w:br/>
        <w:t>can easily send it to your recruiter. So</w:t>
        <w:br/>
        <w:t>this is the template, I will give its link</w:t>
        <w:br/>
        <w:t>in the description box, I have</w:t>
        <w:br/>
        <w:t>shown it to you, so make sure that</w:t>
        <w:br/>
        <w:t>you read this entire format properly</w:t>
        <w:br/>
        <w:t>and replace your things in it</w:t>
        <w:br/>
        <w:t>and enter it and I hope that all of you get</w:t>
        <w:br/>
        <w:t>jobs. If you get it, please make sure</w:t>
        <w:br/>
        <w:t>that you come back to this video and comment</w:t>
        <w:br/>
        <w:t>or you can tell me anywhere that</w:t>
        <w:br/>
        <w:t>you have got a job with this video.</w:t>
        <w:br/>
        <w:t>How can I say that the video is a little</w:t>
        <w:br/>
        <w:t>different because see, you are taking a different step in this,</w:t>
        <w:br/>
        <w:t>what do you always do, you</w:t>
        <w:br/>
        <w:t>just go to the portal, apply on easy click, apply and</w:t>
        <w:br/>
        <w:t>put in the resume, but here you are going one more step to</w:t>
        <w:br/>
        <w:t>mail the recruiter</w:t>
        <w:br/>
        <w:t>and know what is the right time?  The method is to</w:t>
        <w:br/>
        <w:t>mail the recruiter at night because when you</w:t>
        <w:br/>
        <w:t>reply at night, then the first mail that the</w:t>
        <w:br/>
        <w:t>recruiter will receive will be in the morning, so in the</w:t>
        <w:br/>
        <w:t>morning your mail will come on the top, so start mailing at</w:t>
        <w:br/>
        <w:t>night or early morning around 8-9, so that you</w:t>
        <w:br/>
        <w:t>get your</w:t>
        <w:br/>
        <w:t>mail to be at the top of the mail box, okay,</w:t>
        <w:br/>
        <w:t>if that makes you happy, if that makes you</w:t>
        <w:br/>
        <w:t>satisfied, this method, make sure let me know about how</w:t>
        <w:br/>
        <w:t>this video was for you in the</w:t>
        <w:br/>
        <w:t>comment section and all the best for your job</w:t>
        <w:br/>
        <w:t>search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