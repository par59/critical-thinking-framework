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Hindi/Other Language Questions (Shift 1)</w:t>
      </w:r>
    </w:p>
    <w:p>
      <w:pPr>
        <w:pStyle w:val="Heading2"/>
      </w:pPr>
      <w:r>
        <w:t>Q3.</w:t>
      </w:r>
    </w:p>
    <w:p>
      <w:pPr>
        <w:jc w:val="left"/>
      </w:pPr>
      <w:r>
        <w:t>‘—</w:t>
      </w:r>
    </w:p>
    <w:p>
      <w:r>
        <w:br w:type="page"/>
      </w:r>
    </w:p>
    <w:p>
      <w:pPr>
        <w:pStyle w:val="Heading2"/>
      </w:pPr>
      <w:r>
        <w:t>Q5.</w:t>
      </w:r>
    </w:p>
    <w:p>
      <w:pPr>
        <w:jc w:val="left"/>
      </w:pPr>
      <w:r>
        <w:t>€€</w:t>
      </w:r>
    </w:p>
    <w:p>
      <w:r>
        <w:br w:type="page"/>
      </w:r>
    </w:p>
    <w:p>
      <w:pPr>
        <w:pStyle w:val="Heading2"/>
      </w:pPr>
      <w:r>
        <w:t>Q10.</w:t>
      </w:r>
    </w:p>
    <w:p>
      <w:pPr>
        <w:jc w:val="left"/>
      </w:pPr>
      <w:r>
        <w:t>——</w:t>
      </w:r>
    </w:p>
    <w:p>
      <w:r>
        <w:br w:type="page"/>
      </w:r>
    </w:p>
    <w:p>
      <w:pPr>
        <w:pStyle w:val="Heading2"/>
      </w:pPr>
      <w:r>
        <w:t>Q12.</w:t>
      </w:r>
    </w:p>
    <w:p>
      <w:pPr>
        <w:jc w:val="left"/>
      </w:pPr>
      <w:r>
        <w:t>‘</w:t>
      </w:r>
    </w:p>
    <w:p>
      <w:r>
        <w:br w:type="page"/>
      </w:r>
    </w:p>
    <w:p>
      <w:pPr>
        <w:pStyle w:val="Heading2"/>
      </w:pPr>
      <w:r>
        <w:t>Q17.</w:t>
      </w:r>
    </w:p>
    <w:p>
      <w:pPr>
        <w:jc w:val="left"/>
      </w:pPr>
      <w:r>
        <w:t>€</w:t>
      </w:r>
    </w:p>
    <w:p>
      <w:r>
        <w:br w:type="page"/>
      </w:r>
    </w:p>
    <w:p>
      <w:pPr>
        <w:pStyle w:val="Heading2"/>
      </w:pPr>
      <w:r>
        <w:t>Q19.</w:t>
      </w:r>
    </w:p>
    <w:p>
      <w:pPr>
        <w:jc w:val="left"/>
      </w:pPr>
      <w:r>
        <w:t>—</w:t>
      </w:r>
    </w:p>
    <w:p>
      <w:r>
        <w:br w:type="page"/>
      </w:r>
    </w:p>
    <w:p>
      <w:pPr>
        <w:pStyle w:val="Heading2"/>
      </w:pPr>
      <w:r>
        <w:t>Q23.</w:t>
      </w:r>
    </w:p>
    <w:p>
      <w:pPr>
        <w:jc w:val="left"/>
      </w:pPr>
      <w:r>
        <w:t>é</w:t>
      </w:r>
    </w:p>
    <w:p>
      <w:r>
        <w:br w:type="page"/>
      </w:r>
    </w:p>
    <w:p>
      <w:pPr>
        <w:pStyle w:val="Heading2"/>
      </w:pPr>
      <w:r>
        <w:t>Q26.</w:t>
      </w:r>
    </w:p>
    <w:p>
      <w:pPr>
        <w:jc w:val="left"/>
      </w:pPr>
      <w:r>
        <w:t>—</w:t>
      </w:r>
    </w:p>
    <w:p>
      <w:r>
        <w:br w:type="page"/>
      </w:r>
    </w:p>
    <w:p>
      <w:pPr>
        <w:pStyle w:val="Heading2"/>
      </w:pPr>
      <w:r>
        <w:t>Q27.</w:t>
      </w:r>
    </w:p>
    <w:p>
      <w:pPr>
        <w:jc w:val="left"/>
      </w:pPr>
      <w:r>
        <w:t>—</w:t>
      </w:r>
    </w:p>
    <w:p>
      <w:r>
        <w:br w:type="page"/>
      </w:r>
    </w:p>
    <w:p>
      <w:pPr>
        <w:pStyle w:val="Heading2"/>
      </w:pPr>
      <w:r>
        <w:t>Q29.</w:t>
      </w:r>
    </w:p>
    <w:p>
      <w:pPr>
        <w:jc w:val="left"/>
      </w:pPr>
      <w:r>
        <w:t>“””“”“”“”“”“‘’‘’</w:t>
      </w:r>
    </w:p>
    <w:p>
      <w:r>
        <w:br w:type="page"/>
      </w:r>
    </w:p>
    <w:p>
      <w:pPr>
        <w:pStyle w:val="Heading2"/>
      </w:pPr>
      <w:r>
        <w:t>Q30.</w:t>
      </w:r>
    </w:p>
    <w:p>
      <w:pPr>
        <w:jc w:val="left"/>
      </w:pPr>
      <w:r>
        <w:t>“”“”“”“”é‘’“”‘’</w:t>
      </w:r>
    </w:p>
    <w:p>
      <w:r>
        <w:br w:type="page"/>
      </w:r>
    </w:p>
    <w:p>
      <w:pPr>
        <w:pStyle w:val="Heading2"/>
      </w:pPr>
      <w:r>
        <w:t>Q31.</w:t>
      </w:r>
    </w:p>
    <w:p>
      <w:pPr>
        <w:jc w:val="left"/>
      </w:pPr>
      <w:r>
        <w:t>“”</w:t>
      </w:r>
    </w:p>
    <w:p>
      <w:r>
        <w:br w:type="page"/>
      </w:r>
    </w:p>
    <w:p>
      <w:pPr>
        <w:pStyle w:val="Heading2"/>
      </w:pPr>
      <w:r>
        <w:t>Q32.</w:t>
      </w:r>
    </w:p>
    <w:p>
      <w:pPr>
        <w:jc w:val="left"/>
      </w:pPr>
      <w:r>
        <w:t>“€©</w:t>
      </w:r>
    </w:p>
    <w:p>
      <w:r>
        <w:br w:type="page"/>
      </w:r>
    </w:p>
    <w:p>
      <w:pPr>
        <w:pStyle w:val="Heading2"/>
      </w:pPr>
      <w:r>
        <w:t>Q33.</w:t>
      </w:r>
    </w:p>
    <w:p>
      <w:pPr>
        <w:jc w:val="left"/>
      </w:pPr>
      <w:r>
        <w:t>é</w:t>
      </w:r>
    </w:p>
    <w:p>
      <w:r>
        <w:br w:type="page"/>
      </w:r>
    </w:p>
    <w:p>
      <w:pPr>
        <w:pStyle w:val="Heading2"/>
      </w:pPr>
      <w:r>
        <w:t>Q36.</w:t>
      </w:r>
    </w:p>
    <w:p>
      <w:pPr>
        <w:jc w:val="left"/>
      </w:pPr>
      <w:r>
        <w:t>©</w:t>
      </w:r>
    </w:p>
    <w:p>
      <w:r>
        <w:br w:type="page"/>
      </w:r>
    </w:p>
    <w:p>
      <w:pPr>
        <w:pStyle w:val="Heading2"/>
      </w:pPr>
      <w:r>
        <w:t>Q37.</w:t>
      </w:r>
    </w:p>
    <w:p>
      <w:pPr>
        <w:jc w:val="left"/>
      </w:pPr>
      <w:r>
        <w:t>€€é¢¢</w:t>
      </w:r>
    </w:p>
    <w:p>
      <w:r>
        <w:br w:type="page"/>
      </w:r>
    </w:p>
    <w:p>
      <w:pPr>
        <w:pStyle w:val="Heading2"/>
      </w:pPr>
      <w:r>
        <w:t>Q38.</w:t>
      </w:r>
    </w:p>
    <w:p>
      <w:pPr>
        <w:jc w:val="left"/>
      </w:pPr>
      <w:r>
        <w:t>€¢</w:t>
      </w:r>
    </w:p>
    <w:p>
      <w:r>
        <w:br w:type="page"/>
      </w:r>
    </w:p>
    <w:p>
      <w:pPr>
        <w:pStyle w:val="Heading2"/>
      </w:pPr>
      <w:r>
        <w:t>Q40.</w:t>
      </w:r>
    </w:p>
    <w:p>
      <w:pPr>
        <w:jc w:val="left"/>
      </w:pPr>
      <w:r>
        <w:t>¢¢¢—</w:t>
      </w:r>
    </w:p>
    <w:p>
      <w:r>
        <w:br w:type="page"/>
      </w:r>
    </w:p>
    <w:p>
      <w:pPr>
        <w:pStyle w:val="Heading2"/>
      </w:pPr>
      <w:r>
        <w:t>Q41.</w:t>
      </w:r>
    </w:p>
    <w:p>
      <w:pPr>
        <w:jc w:val="left"/>
      </w:pPr>
      <w:r>
        <w:t>€</w:t>
      </w:r>
    </w:p>
    <w:p>
      <w:r>
        <w:br w:type="page"/>
      </w:r>
    </w:p>
    <w:p>
      <w:pPr>
        <w:pStyle w:val="Heading2"/>
      </w:pPr>
      <w:r>
        <w:t>Q42.</w:t>
      </w:r>
    </w:p>
    <w:p>
      <w:pPr>
        <w:jc w:val="left"/>
      </w:pPr>
      <w:r>
        <w:t>’</w:t>
      </w:r>
    </w:p>
    <w:p>
      <w:r>
        <w:br w:type="page"/>
      </w:r>
    </w:p>
    <w:p>
      <w:pPr>
        <w:pStyle w:val="Heading2"/>
      </w:pPr>
      <w:r>
        <w:t>Q43.</w:t>
      </w:r>
    </w:p>
    <w:p>
      <w:pPr>
        <w:jc w:val="left"/>
      </w:pPr>
      <w:r>
        <w:t>“€</w:t>
      </w:r>
    </w:p>
    <w:p>
      <w:r>
        <w:br w:type="page"/>
      </w:r>
    </w:p>
    <w:p>
      <w:pPr>
        <w:pStyle w:val="Heading2"/>
      </w:pPr>
      <w:r>
        <w:t>Q45.</w:t>
      </w:r>
    </w:p>
    <w:p>
      <w:pPr>
        <w:jc w:val="left"/>
      </w:pPr>
      <w:r>
        <w:t>€</w:t>
      </w:r>
    </w:p>
    <w:p>
      <w:r>
        <w:br w:type="page"/>
      </w:r>
    </w:p>
    <w:p>
      <w:pPr>
        <w:pStyle w:val="Heading2"/>
      </w:pPr>
      <w:r>
        <w:t>Q49.</w:t>
      </w:r>
    </w:p>
    <w:p>
      <w:pPr>
        <w:jc w:val="left"/>
      </w:pPr>
      <w:r>
        <w:t>é</w:t>
      </w:r>
    </w:p>
    <w:p>
      <w:r>
        <w:br w:type="page"/>
      </w:r>
    </w:p>
    <w:p>
      <w:pPr>
        <w:pStyle w:val="Heading2"/>
      </w:pPr>
      <w:r>
        <w:t>Q50.</w:t>
      </w:r>
    </w:p>
    <w:p>
      <w:pPr>
        <w:jc w:val="left"/>
      </w:pPr>
      <w:r>
        <w:t>—</w:t>
      </w:r>
    </w:p>
    <w:p>
      <w:r>
        <w:br w:type="page"/>
      </w:r>
    </w:p>
    <w:p>
      <w:pPr>
        <w:pStyle w:val="Heading2"/>
      </w:pPr>
      <w:r>
        <w:t>Q51.</w:t>
      </w:r>
    </w:p>
    <w:p>
      <w:pPr>
        <w:jc w:val="left"/>
      </w:pPr>
      <w:r>
        <w:t>é‘</w:t>
      </w:r>
    </w:p>
    <w:p>
      <w:r>
        <w:br w:type="page"/>
      </w:r>
    </w:p>
    <w:p>
      <w:pPr>
        <w:pStyle w:val="Heading2"/>
      </w:pPr>
      <w:r>
        <w:t>Q54.</w:t>
      </w:r>
    </w:p>
    <w:p>
      <w:pPr>
        <w:jc w:val="left"/>
      </w:pPr>
      <w:r>
        <w:t>’’’’’’’’’’</w:t>
      </w:r>
    </w:p>
    <w:p>
      <w:r>
        <w:br w:type="page"/>
      </w:r>
    </w:p>
    <w:p>
      <w:pPr>
        <w:pStyle w:val="Heading2"/>
      </w:pPr>
      <w:r>
        <w:t>Q57.</w:t>
      </w:r>
    </w:p>
    <w:p>
      <w:pPr>
        <w:jc w:val="left"/>
      </w:pPr>
      <w:r>
        <w:t>¢¥é—¢¢¢€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