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YouTube Transcript (Auto Translated to English)</w:t>
      </w:r>
    </w:p>
    <w:p>
      <w:r>
        <w:t>Hina Khan has just beaten cancer</w:t>
        <w:br/>
        <w:t>and now in the meantime news is coming that</w:t>
        <w:br/>
        <w:t>another female from the film industry has</w:t>
        <w:br/>
        <w:t>breast cancer. This is</w:t>
        <w:br/>
        <w:t>not her first time but the second</w:t>
        <w:br/>
        <w:t>time. In 2018, she had already</w:t>
        <w:br/>
        <w:t>beaten breast cancer and won it,</w:t>
        <w:br/>
        <w:t>but in the recent screening,</w:t>
        <w:br/>
        <w:t>she came to know that</w:t>
        <w:br/>
        <w:t>breast cancer has returned in her body. She is none other</w:t>
        <w:br/>
        <w:t>than Ayushmann Khurrana's wife</w:t>
        <w:br/>
        <w:t>Tahira Kashyap. Tahira Kashyap has</w:t>
        <w:br/>
        <w:t>shared this on her social media handle today</w:t>
        <w:br/>
        <w:t>and she has told that</w:t>
        <w:br/>
        <w:t>even after beating breast cancer, I used to get regular</w:t>
        <w:br/>
        <w:t>screenings done and this time when</w:t>
        <w:br/>
        <w:t>I got screened, I came to know that</w:t>
        <w:br/>
        <w:t>it has returned. I</w:t>
        <w:br/>
        <w:t>am ready to fight it in a positive way. Tahira Kashyap</w:t>
        <w:br/>
        <w:t>said that today is also World Health Care Day</w:t>
        <w:br/>
        <w:t>and today only I have detected it and</w:t>
        <w:br/>
        <w:t>now I will take care of my health. In this</w:t>
        <w:br/>
        <w:t>way, Tahira has taken this situation positively</w:t>
        <w:br/>
        <w:t>and with determination she is ready to fight this disease.  Let us</w:t>
        <w:br/>
        <w:t>tell you that the treatment of cancer is</w:t>
        <w:br/>
        <w:t>very complicated, the body goes through a lot of troubles</w:t>
        <w:br/>
        <w:t>and beating cancer and getting well again is</w:t>
        <w:br/>
        <w:t>no less than a new birth and now</w:t>
        <w:br/>
        <w:t>Tahira has to do all this for the second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