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Hindi or Other Language Text from PDF</w:t>
      </w:r>
    </w:p>
    <w:p>
      <w:pPr>
        <w:pStyle w:val="Heading2"/>
      </w:pPr>
      <w:r>
        <w:t>Page 3</w:t>
      </w:r>
    </w:p>
    <w:p>
      <w:r>
        <w:t>‘—</w:t>
      </w:r>
    </w:p>
    <w:p>
      <w:pPr>
        <w:pStyle w:val="Heading2"/>
      </w:pPr>
      <w:r>
        <w:t>Page 5</w:t>
      </w:r>
    </w:p>
    <w:p>
      <w:r>
        <w:t>€€</w:t>
      </w:r>
    </w:p>
    <w:p>
      <w:pPr>
        <w:pStyle w:val="Heading2"/>
      </w:pPr>
      <w:r>
        <w:t>Page 10</w:t>
      </w:r>
    </w:p>
    <w:p>
      <w:r>
        <w:t>——</w:t>
      </w:r>
    </w:p>
    <w:p>
      <w:pPr>
        <w:pStyle w:val="Heading2"/>
      </w:pPr>
      <w:r>
        <w:t>Page 12</w:t>
      </w:r>
    </w:p>
    <w:p>
      <w:r>
        <w:t>‘</w:t>
      </w:r>
    </w:p>
    <w:p>
      <w:pPr>
        <w:pStyle w:val="Heading2"/>
      </w:pPr>
      <w:r>
        <w:t>Page 17</w:t>
      </w:r>
    </w:p>
    <w:p>
      <w:r>
        <w:t>€</w:t>
      </w:r>
    </w:p>
    <w:p>
      <w:pPr>
        <w:pStyle w:val="Heading2"/>
      </w:pPr>
      <w:r>
        <w:t>Page 19</w:t>
      </w:r>
    </w:p>
    <w:p>
      <w:r>
        <w:t>—</w:t>
      </w:r>
    </w:p>
    <w:p>
      <w:pPr>
        <w:pStyle w:val="Heading2"/>
      </w:pPr>
      <w:r>
        <w:t>Page 23</w:t>
      </w:r>
    </w:p>
    <w:p>
      <w:r>
        <w:t>é</w:t>
      </w:r>
    </w:p>
    <w:p>
      <w:pPr>
        <w:pStyle w:val="Heading2"/>
      </w:pPr>
      <w:r>
        <w:t>Page 26</w:t>
      </w:r>
    </w:p>
    <w:p>
      <w:r>
        <w:t>—</w:t>
      </w:r>
    </w:p>
    <w:p>
      <w:pPr>
        <w:pStyle w:val="Heading2"/>
      </w:pPr>
      <w:r>
        <w:t>Page 27</w:t>
      </w:r>
    </w:p>
    <w:p>
      <w:r>
        <w:t>—</w:t>
      </w:r>
    </w:p>
    <w:p>
      <w:pPr>
        <w:pStyle w:val="Heading2"/>
      </w:pPr>
      <w:r>
        <w:t>Page 29</w:t>
      </w:r>
    </w:p>
    <w:p>
      <w:r>
        <w:t>“””“”“”“”“”“‘’‘’</w:t>
      </w:r>
    </w:p>
    <w:p>
      <w:pPr>
        <w:pStyle w:val="Heading2"/>
      </w:pPr>
      <w:r>
        <w:t>Page 30</w:t>
      </w:r>
    </w:p>
    <w:p>
      <w:r>
        <w:t>“”“”“”“”é‘’“”‘’</w:t>
      </w:r>
    </w:p>
    <w:p>
      <w:pPr>
        <w:pStyle w:val="Heading2"/>
      </w:pPr>
      <w:r>
        <w:t>Page 31</w:t>
      </w:r>
    </w:p>
    <w:p>
      <w:r>
        <w:t>“”</w:t>
      </w:r>
    </w:p>
    <w:p>
      <w:pPr>
        <w:pStyle w:val="Heading2"/>
      </w:pPr>
      <w:r>
        <w:t>Page 32</w:t>
      </w:r>
    </w:p>
    <w:p>
      <w:r>
        <w:t>“€©</w:t>
      </w:r>
    </w:p>
    <w:p>
      <w:pPr>
        <w:pStyle w:val="Heading2"/>
      </w:pPr>
      <w:r>
        <w:t>Page 33</w:t>
      </w:r>
    </w:p>
    <w:p>
      <w:r>
        <w:t>é</w:t>
      </w:r>
    </w:p>
    <w:p>
      <w:pPr>
        <w:pStyle w:val="Heading2"/>
      </w:pPr>
      <w:r>
        <w:t>Page 36</w:t>
      </w:r>
    </w:p>
    <w:p>
      <w:r>
        <w:t>©</w:t>
      </w:r>
    </w:p>
    <w:p>
      <w:pPr>
        <w:pStyle w:val="Heading2"/>
      </w:pPr>
      <w:r>
        <w:t>Page 37</w:t>
      </w:r>
    </w:p>
    <w:p>
      <w:r>
        <w:t>€€é¢¢</w:t>
      </w:r>
    </w:p>
    <w:p>
      <w:pPr>
        <w:pStyle w:val="Heading2"/>
      </w:pPr>
      <w:r>
        <w:t>Page 38</w:t>
      </w:r>
    </w:p>
    <w:p>
      <w:r>
        <w:t>€¢</w:t>
      </w:r>
    </w:p>
    <w:p>
      <w:pPr>
        <w:pStyle w:val="Heading2"/>
      </w:pPr>
      <w:r>
        <w:t>Page 40</w:t>
      </w:r>
    </w:p>
    <w:p>
      <w:r>
        <w:t>¢¢¢—</w:t>
      </w:r>
    </w:p>
    <w:p>
      <w:pPr>
        <w:pStyle w:val="Heading2"/>
      </w:pPr>
      <w:r>
        <w:t>Page 41</w:t>
      </w:r>
    </w:p>
    <w:p>
      <w:r>
        <w:t>€</w:t>
      </w:r>
    </w:p>
    <w:p>
      <w:pPr>
        <w:pStyle w:val="Heading2"/>
      </w:pPr>
      <w:r>
        <w:t>Page 42</w:t>
      </w:r>
    </w:p>
    <w:p>
      <w:r>
        <w:t>’</w:t>
      </w:r>
    </w:p>
    <w:p>
      <w:pPr>
        <w:pStyle w:val="Heading2"/>
      </w:pPr>
      <w:r>
        <w:t>Page 43</w:t>
      </w:r>
    </w:p>
    <w:p>
      <w:r>
        <w:t>“€</w:t>
      </w:r>
    </w:p>
    <w:p>
      <w:pPr>
        <w:pStyle w:val="Heading2"/>
      </w:pPr>
      <w:r>
        <w:t>Page 45</w:t>
      </w:r>
    </w:p>
    <w:p>
      <w:r>
        <w:t>€</w:t>
      </w:r>
    </w:p>
    <w:p>
      <w:pPr>
        <w:pStyle w:val="Heading2"/>
      </w:pPr>
      <w:r>
        <w:t>Page 49</w:t>
      </w:r>
    </w:p>
    <w:p>
      <w:r>
        <w:t>é</w:t>
      </w:r>
    </w:p>
    <w:p>
      <w:pPr>
        <w:pStyle w:val="Heading2"/>
      </w:pPr>
      <w:r>
        <w:t>Page 50</w:t>
      </w:r>
    </w:p>
    <w:p>
      <w:r>
        <w:t>—</w:t>
      </w:r>
    </w:p>
    <w:p>
      <w:pPr>
        <w:pStyle w:val="Heading2"/>
      </w:pPr>
      <w:r>
        <w:t>Page 51</w:t>
      </w:r>
    </w:p>
    <w:p>
      <w:r>
        <w:t>é‘</w:t>
      </w:r>
    </w:p>
    <w:p>
      <w:pPr>
        <w:pStyle w:val="Heading2"/>
      </w:pPr>
      <w:r>
        <w:t>Page 54</w:t>
      </w:r>
    </w:p>
    <w:p>
      <w:r>
        <w:t>’’’’’’’’’’</w:t>
      </w:r>
    </w:p>
    <w:p>
      <w:pPr>
        <w:pStyle w:val="Heading2"/>
      </w:pPr>
      <w:r>
        <w:t>Page 57</w:t>
      </w:r>
    </w:p>
    <w:p>
      <w:r>
        <w:t>¢¥é—¢¢¢€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