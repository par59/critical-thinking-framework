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Text Extracted from PDF</w:t>
      </w:r>
    </w:p>
    <w:p>
      <w:pPr>
        <w:pStyle w:val="Heading2"/>
      </w:pPr>
      <w:r>
        <w:t>Page 1</w:t>
      </w:r>
    </w:p>
    <w:p>
      <w:r>
        <w:t>8/31/24, 10:35 PM</w:t>
        <w:br/>
        <w:br/>
        <w:t>Question Paper Name :</w:t>
        <w:br/>
        <w:t>Subject Name :</w:t>
        <w:br/>
        <w:t>Creation Date :</w:t>
        <w:br/>
        <w:t>Duration :</w:t>
        <w:br/>
        <w:br/>
        <w:t>Total Marks :</w:t>
        <w:br/>
        <w:br/>
        <w:t>Display Marks:</w:t>
        <w:br/>
        <w:br/>
        <w:t>Group Number :</w:t>
        <w:br/>
        <w:t>Group Id:</w:t>
        <w:br/>
        <w:br/>
        <w:t>Group Maximum Duration :</w:t>
        <w:br/>
        <w:br/>
        <w:t>Group Minimum Duration :</w:t>
        <w:br/>
        <w:t>Show Attended Group? :</w:t>
        <w:br/>
        <w:t>Edit Attended Group? :</w:t>
        <w:br/>
        <w:t>Break time :</w:t>
        <w:br/>
        <w:br/>
        <w:t>Group Marks :</w:t>
        <w:br/>
        <w:br/>
        <w:t>Section Id :</w:t>
        <w:br/>
        <w:br/>
        <w:t>Section Number :</w:t>
        <w:br/>
        <w:t>Section type :</w:t>
        <w:br/>
        <w:t>Mandatory or Optional :</w:t>
        <w:br/>
        <w:t>Number of Questions :</w:t>
        <w:br/>
        <w:br/>
        <w:t>Number of Questions to be attempted :</w:t>
        <w:br/>
        <w:br/>
        <w:t>Section Marks :</w:t>
        <w:br/>
        <w:br/>
        <w:t>Maximum Instruction Time :</w:t>
        <w:br/>
        <w:br/>
        <w:t>Sub-Section Number :</w:t>
        <w:br/>
        <w:t>Sub-Section Id :</w:t>
        <w:br/>
        <w:br/>
        <w:t>Question Shuffling Allowed :</w:t>
        <w:br/>
        <w:br/>
        <w:t>Question Id : 34212312219 Question Type : COMPREHENSION Sub Question Shuffling Allowed : Yes Group</w:t>
        <w:br/>
        <w:br/>
        <w:t>g28.digialm.com/CAE/viewHtmIPDFAction.action</w:t>
        <w:br/>
        <w:br/>
        <w:t>National Testing Agency</w:t>
        <w:br/>
        <w:br/>
        <w:t>04 Psychology 30th Aug 2024 Shift 1</w:t>
        <w:br/>
        <w:t>04 Psychology</w:t>
        <w:br/>
        <w:t>2024-08-30 18:44:56</w:t>
        <w:br/>
        <w:br/>
        <w:t>180</w:t>
        <w:br/>
        <w:t>300</w:t>
        <w:br/>
        <w:t>Yes</w:t>
        <w:br/>
        <w:br/>
        <w:t>Psychology and General Paper</w:t>
        <w:br/>
        <w:br/>
        <w:t>1</w:t>
        <w:br/>
        <w:t>34212375</w:t>
        <w:br/>
        <w:t>0</w:t>
        <w:br/>
        <w:br/>
        <w:t>180</w:t>
        <w:br/>
        <w:br/>
        <w:t>No</w:t>
        <w:br/>
        <w:br/>
        <w:t>No</w:t>
        <w:br/>
        <w:br/>
        <w:t>0</w:t>
        <w:br/>
        <w:br/>
        <w:t>300</w:t>
        <w:br/>
        <w:br/>
        <w:t>General Paper</w:t>
        <w:br/>
        <w:t>342123162</w:t>
        <w:br/>
        <w:t>1</w:t>
        <w:br/>
        <w:t>Online</w:t>
        <w:br/>
        <w:t>Mandatory</w:t>
        <w:br/>
        <w:t>42</w:t>
        <w:br/>
        <w:t>42</w:t>
        <w:br/>
        <w:t>100</w:t>
        <w:br/>
        <w:t>0</w:t>
        <w:br/>
        <w:t>1</w:t>
        <w:br/>
        <w:t>342123480</w:t>
        <w:br/>
        <w:t>No</w:t>
        <w:br/>
        <w:br/>
        <w:t>Comprehension Questions : No Question Pattern Type : NonMatrix</w:t>
        <w:br/>
        <w:br/>
        <w:t>Question Numbers : (1 to 5)</w:t>
        <w:br/>
        <w:br/>
        <w:t>Question Label : Comprehension</w:t>
        <w:br/>
        <w:br/>
        <w:t>https://g28.digialm.com/CAE/viewHtmIPDFAction.action</w:t>
        <w:br/>
        <w:br/>
        <w:t>1/179</w:t>
        <w:br/>
      </w:r>
    </w:p>
    <w:p>
      <w:pPr>
        <w:pStyle w:val="Heading2"/>
      </w:pPr>
      <w:r>
        <w:t>Page 2</w:t>
      </w:r>
    </w:p>
    <w:p>
      <w:r>
        <w:t>8/31/24, 10:35 PM g28.digialm.com/CAE/viewHtmIPDFAction.action</w:t>
        <w:br/>
        <w:br/>
        <w:t>The following table shows the percentage (%o) distribution of viewers of JIO TV channel in five</w:t>
        <w:br/>
        <w:t>different towns (A, B, C, D and E) alongwith the number of viewers who subscribed the channel</w:t>
        <w:br/>
        <w:t>among them in the year 2023. Number of viewers in the town E is 1200. Based on the data in the</w:t>
        <w:br/>
        <w:t>table, answer the questions that follow.</w:t>
        <w:br/>
        <w:br/>
        <w:t>| Town -wise DetailsofChannelViewers</w:t>
        <w:br/>
        <w:t>A ft</w:t>
        <w:br/>
        <w:t>Bo S% 0</w:t>
        <w:br/>
        <w:br/>
        <w:t>D 5% OD</w:t>
        <w:br/>
        <w:t>Bo Po BO</w:t>
        <w:br/>
        <w:br/>
        <w:t>Note: For each town, number of channel viewers is the sum of number of viewers who subscribed</w:t>
        <w:br/>
        <w:t>for the channel and the number of viewers who did not subscribe for the channel.</w:t>
        <w:br/>
        <w:br/>
        <w:t>Sub questions</w:t>
        <w:br/>
        <w:br/>
        <w:t>Question Number : 1 Question Id : 34212312220 Question Type : MCQ Option Shuffling : No</w:t>
        <w:br/>
        <w:br/>
        <w:t>Correct Marks : 2 Wrong Marks : 0</w:t>
        <w:br/>
        <w:t>If the number of male unsubscribed viewers in Town-D is et more than that of female</w:t>
        <w:br/>
        <w:br/>
        <w:t>unsubseribed viewers, then what is the ratio of number of male unsubscribed viewers in Town-D</w:t>
        <w:br/>
        <w:t>to the number of unsubscribed viewers in Town-A and Town-C together?</w:t>
        <w:br/>
        <w:br/>
        <w:t>1.</w:t>
        <w:br/>
        <w:br/>
        <w:t>0</w:t>
        <w:br/>
        <w:br/>
        <w:t>a</w:t>
        <w:br/>
        <w:br/>
        <w:t>MN</w:t>
        <w:br/>
        <w:br/>
        <w:t>Bae fo)</w:t>
        <w:br/>
        <w:br/>
        <w:t>Mm</w:t>
        <w:br/>
        <w:br/>
        <w:t>5:54</w:t>
        <w:br/>
        <w:br/>
        <w:t>a2 3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34212312221 Question Type : MCQ Option Shuffling : No</w:t>
        <w:br/>
        <w:t>Correct Marks : 2 Wrong Marks : 0</w:t>
        <w:br/>
        <w:br/>
        <w:t>https://g28.digialm.com/CAE/viewHtmIPDFAction.action 2/179</w:t>
        <w:br/>
      </w:r>
    </w:p>
    <w:p>
      <w:pPr>
        <w:pStyle w:val="Heading2"/>
      </w:pPr>
      <w:r>
        <w:t>Page 3</w:t>
      </w:r>
    </w:p>
    <w:p>
      <w:r>
        <w:t>8/31/24, 10:35 PM g28.digialm.com/CAE/viewHtmIPDFAction.action</w:t>
        <w:br/>
        <w:br/>
        <w:t>If P is the total number of unsubseribed viewers in Town-B and Town-C together, and Q 1s the</w:t>
        <w:br/>
        <w:t>number of subscribed viewers in Town-E, then Q is % less than P.</w:t>
        <w:br/>
        <w:br/>
        <w:t>1.6</w:t>
        <w:br/>
        <w:br/>
        <w:t>i</w:t>
        <w:br/>
        <w:br/>
        <w:t>2. 80</w:t>
        <w:br/>
        <w:br/>
        <w:t>60</w:t>
        <w:br/>
        <w:br/>
        <w:t>3.</w:t>
        <w:br/>
        <w:t>(4)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34212312222 Question Type : MCQ Option Shuffling : No</w:t>
        <w:br/>
        <w:t>Correct Marks : 2 Wrong Marks : 0</w:t>
        <w:br/>
        <w:br/>
        <w:t>If out of the number of viewers from Town-C, 325, are female and  of the number of female</w:t>
        <w:br/>
        <w:t>7</w:t>
        <w:br/>
        <w:br/>
        <w:t>viewers are unsubscribed viewers, then the number of unsubscribed male viewers from Town-C</w:t>
        <w:br/>
        <w:t>is.</w:t>
        <w:br/>
        <w:br/>
        <w:t>1. 340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34212312223 Question Type : MCQ Option Shuffling : No</w:t>
        <w:br/>
        <w:t>Correct Marks : 2 Wrong Marks : 0</w:t>
        <w:br/>
        <w:br/>
        <w:t>https://g28.digialm.com/CAE/viewHtmIPDFAction.action 3/179</w:t>
        <w:br/>
      </w:r>
    </w:p>
    <w:p>
      <w:pPr>
        <w:pStyle w:val="Heading2"/>
      </w:pPr>
      <w:r>
        <w:t>Page 4</w:t>
      </w:r>
    </w:p>
    <w:p>
      <w:r>
        <w:t>8/31/24, 10:35 PM g28.digialm.com/CAE/viewHtmIPDFAction.action</w:t>
        <w:br/>
        <w:br/>
        <w:t>What ts the difference between the number of unsubscribed viewers and subscribed viewers,</w:t>
        <w:br/>
        <w:t>taking all the towns together?</w:t>
        <w:br/>
        <w:br/>
        <w:t>1. 320</w:t>
        <w:br/>
        <w:br/>
        <w:t>(240</w:t>
        <w:br/>
        <w:br/>
        <w:t>3. 340</w:t>
        <w:br/>
        <w:br/>
        <w:t>4. 300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34212312224 Question Type : MCQ Option Shuffling : No</w:t>
        <w:br/>
        <w:t>Correct Marks : 2 Wrong Marks : 0</w:t>
        <w:br/>
        <w:br/>
        <w:t>If P is the total number of unsubscribed viewers in Town- B and Town-C together, and Q is the</w:t>
        <w:br/>
        <w:t>number of unsubscribed viewers in town-E, then Q Is % of P.</w:t>
        <w:br/>
        <w:br/>
        <w:t>1. 60</w:t>
        <w:br/>
        <w:br/>
        <w:t>(2) 70</w:t>
        <w:br/>
        <w:br/>
        <w:t>3. 80</w:t>
        <w:br/>
        <w:br/>
        <w:t>4.75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34212312219 Question Type : COMPREHENSION Sub Question Shuffling Allowed : Yes Group</w:t>
        <w:br/>
        <w:t>Comprehension Questions : No Question Pattern Type : NonMatrix</w:t>
        <w:br/>
        <w:br/>
        <w:t>Question Numbers : (1 to 5)</w:t>
        <w:br/>
        <w:t>Question Label : Comprehension</w:t>
        <w:br/>
        <w:br/>
        <w:t>https://g28.digialm.com/CAE/viewHtmIPDFAction.action 4/179</w:t>
        <w:br/>
      </w:r>
    </w:p>
    <w:p>
      <w:pPr>
        <w:pStyle w:val="Heading2"/>
      </w:pPr>
      <w:r>
        <w:t>Page 5</w:t>
      </w:r>
    </w:p>
    <w:p>
      <w:r>
        <w:t>8/31/24, 10:35 PM g28.digialm.com/CAE/viewHtmIPDFAction.action</w:t>
        <w:br/>
        <w:br/>
        <w:t>fag afc Hoe fata aT (A, B. C, DAR E) F 2023 F farsi (0) A dl daa H Viol G1</w:t>
        <w:br/>
        <w:t>Uae (%) ARR SIR Sa Wa h Yew axial vl ten axils Ts d1 FRE HF aulal ot Gen</w:t>
        <w:br/>
        <w:t>1200 1 afer H Yad Stel Sek UY, APT Ges Te Ua ch Sa aif:</w:t>
        <w:br/>
        <w:br/>
        <w:t>feuyufl: Tae IR &amp; fav, dad Rial ot Cer sa dae b Tew azioi Gt GAT aR GA</w:t>
        <w:br/>
        <w:t>axel Gt GST Hi UM e Gl Se aA H Tew Ae eI</w:t>
        <w:br/>
        <w:t>Sub questions</w:t>
        <w:br/>
        <w:br/>
        <w:t>Question Number : 1 Question Id : 34212312220 Question Type : MCQ Option Shuffling : No</w:t>
        <w:br/>
        <w:t>Correct Marks : 2 Wrong Marks : 0</w:t>
        <w:br/>
        <w:br/>
        <w:t>ig TR D A US OSG axel Gt TOT, Ul Meh Ale. SA Alec Gail HT HT A 2</w:t>
        <w:br/>
        <w:br/>
        <w:t>sfte , Sl ee el S. GAR D F Teh J Sct Sy Galo Gl GST HT AN a SRR</w:t>
        <w:br/>
        <w:t>cH fares det &amp; ee 4 eMac eae Gt Gen S squid fect 6?</w:t>
        <w:br/>
        <w:br/>
        <w:t>b.23 33</w:t>
        <w:br/>
        <w:br/>
        <w:t>2.25: 54</w:t>
        <w:br/>
        <w:t>3.7:9</w:t>
        <w:br/>
        <w:br/>
        <w:t>4.2:3</w:t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34212312221 Question Type : MCQ Option Shuffling : No</w:t>
        <w:br/>
        <w:t>Correct Marks : 2 Wrong Marks : 0</w:t>
        <w:br/>
        <w:br/>
        <w:t>https://g28.digialm.com/CAE/viewHtmIPDFAction.action 5/179</w:t>
        <w:br/>
      </w:r>
    </w:p>
    <w:p>
      <w:pPr>
        <w:pStyle w:val="Heading2"/>
      </w:pPr>
      <w:r>
        <w:t>Page 6</w:t>
      </w:r>
    </w:p>
    <w:p>
      <w:r>
        <w:t>8/31/24, 10:35 PM g28.digialm.com/CAE/viewHtmIPDFAction.action</w:t>
        <w:br/>
        <w:br/>
        <w:t>aie TRB AR AR c Hl Healer cel H US aula Hl Ha GST Ps AR ARE A eH</w:t>
        <w:br/>
        <w:t>Gol PRAT dPUQ  %HAEI</w:t>
        <w:br/>
        <w:br/>
        <w:t>1.65</w:t>
        <w:br/>
        <w:t>2. 80</w:t>
        <w:br/>
        <w:t>3. 60</w:t>
        <w:br/>
        <w:br/>
        <w:t>4. 70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34212312222 Question Type : MCQ Option Shuffling : No</w:t>
        <w:br/>
        <w:t>Correct Marks : 2 Wrong Marks : 0</w:t>
        <w:br/>
        <w:br/>
        <w:t>Wee ael &amp;, dR - cH ew 4 A GNal GI Ra gl</w:t>
        <w:br/>
        <w:br/>
        <w:t>1. 340</w:t>
        <w:br/>
        <w:br/>
        <w:t>2. 360</w:t>
        <w:br/>
        <w:br/>
        <w:t>3. 380</w:t>
        <w:br/>
        <w:br/>
        <w:t>4. 420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34212312223 Question Type : MCQ Option Shuffling : No</w:t>
        <w:br/>
        <w:t>Correct Marks : 2 Wrong Marks : 0</w:t>
        <w:br/>
        <w:br/>
        <w:t>https://g28.digialm.com/CAE/viewHtmIPDFAction.action 6/179</w:t>
        <w:br/>
      </w:r>
    </w:p>
    <w:p>
      <w:pPr>
        <w:pStyle w:val="Heading2"/>
      </w:pPr>
      <w:r>
        <w:t>Page 7</w:t>
      </w:r>
    </w:p>
    <w:p>
      <w:r>
        <w:t>8/31/24, 10:35 PM g28.digialm.com/CAE/viewHtmIPDFAction.action</w:t>
        <w:br/>
        <w:br/>
        <w:t>ay Ri ol arr Wen 4 SA axial SR Yeah axial pt Gea &amp; sha ar stax fecal e?</w:t>
        <w:br/>
        <w:br/>
        <w:t>1. 320</w:t>
        <w:br/>
        <w:br/>
        <w:t>ba</w:t>
        <w:br/>
        <w:br/>
        <w:t>. 240</w:t>
        <w:br/>
        <w:t>3. 340</w:t>
        <w:br/>
        <w:br/>
        <w:t>4. 300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34212312224 Question Type : MCQ Option Shuffling : No</w:t>
        <w:br/>
        <w:t>Correct Marks : 2 Wrong Marks : 0</w:t>
        <w:br/>
        <w:br/>
        <w:t>aie TR - BAR AR - c ol Aaa GAH Teh 4 Harel Gigi Gl Sa GAT Pe ARAN -</w:t>
        <w:br/>
        <w:t>EU Ue 4 Fd Gol GT RT QF, dle FQ % El</w:t>
        <w:br/>
        <w:br/>
        <w:t>1. 60</w:t>
        <w:br/>
        <w:br/>
        <w:t>4.7</w:t>
        <w:br/>
        <w:t>Options :</w:t>
        <w:br/>
        <w:t>1.1</w:t>
        <w:br/>
        <w:t>2.2</w:t>
        <w:br/>
        <w:t>3.3</w:t>
        <w:br/>
        <w:t>4.4</w:t>
        <w:br/>
        <w:t>Sub-Section Number : 2</w:t>
        <w:br/>
        <w:t>Sub-Section Id : 342123481</w:t>
        <w:br/>
        <w:t>Question Shuffling Allowed : Yes</w:t>
        <w:br/>
        <w:br/>
        <w:t>_fi</w:t>
        <w:br/>
        <w:br/>
        <w:t>Question Number : 6 Question Id : 34212312225 Question Type : MCQ Option Shuffling : No</w:t>
        <w:br/>
        <w:t>Correct Marks : 2 Wrong Marks : 0</w:t>
        <w:br/>
        <w:br/>
        <w:t>https://g28.digialm.com/CAE/viewHtmIPDFAction.action 7/179</w:t>
        <w:br/>
      </w:r>
    </w:p>
    <w:p>
      <w:pPr>
        <w:pStyle w:val="Heading2"/>
      </w:pPr>
      <w:r>
        <w:t>Page 8</w:t>
      </w:r>
    </w:p>
    <w:p>
      <w:r>
        <w:t>8/31/24, 10:35 PM g28.digialm.com/CAE/viewHtmIPDFAction.action</w:t>
        <w:br/>
        <w:br/>
        <w:t>The impaired memory for events occuring before the onset of amnesia Is called as:-</w:t>
        <w:br/>
        <w:br/>
        <w:t>1. Phonological loop</w:t>
        <w:br/>
        <w:br/>
        <w:t>(2)Retrograde amnesia</w:t>
        <w:br/>
        <w:br/>
        <w:t>3. Anterograde amnesia</w:t>
        <w:br/>
        <w:br/>
        <w:t>4. Visuospatial sketchpad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6 Question Id : 34212312225 Question Type : MCQ Option Shuffling : No</w:t>
        <w:br/>
        <w:t>Correct Marks : 2 Wrong Marks : 0</w:t>
        <w:br/>
        <w:br/>
        <w:t>Bisa asa &amp; ary SH S ae led wears &amp; few efy gat ia Hea &amp; -</w:t>
        <w:br/>
        <w:t>1. RAG a</w:t>
        <w:br/>
        <w:br/>
        <w:t>2. Teta wfaarg (waARaa)</w:t>
        <w:br/>
        <w:br/>
        <w:t>3, Seidhay lees (HAA</w:t>
        <w:br/>
        <w:t>4. faigRrad teas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34212312226 Question Type : MCQ Option Shuffling : No</w:t>
        <w:br/>
        <w:t>Correct Marks : 2 Wrong Marks : 0</w:t>
        <w:br/>
        <w:br/>
        <w:t>What of the following aspects does not pertain to delibrate practice of learners?</w:t>
        <w:br/>
        <w:br/>
        <w:t>() The task is too easy or too hard</w:t>
        <w:br/>
        <w:t>2. The learner is given informative feed back about his/her performance</w:t>
        <w:br/>
        <w:t>3. The learner has adequate chances to repeat the task</w:t>
        <w:br/>
        <w:br/>
        <w:t>4. The learner has the opportunity to correct his/her errors</w:t>
        <w:br/>
        <w:br/>
        <w:t>https://g28.digialm.com/CAE/viewHtmIPDFAction.action</w:t>
        <w:br/>
        <w:br/>
        <w:t>8/179</w:t>
        <w:br/>
      </w:r>
    </w:p>
    <w:p>
      <w:pPr>
        <w:pStyle w:val="Heading2"/>
      </w:pPr>
      <w:r>
        <w:t>Page 9</w:t>
      </w:r>
    </w:p>
    <w:p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34212312226 Question Type : MCQ Option Shuffling : No</w:t>
        <w:br/>
        <w:t>Correct Marks : 2 Wrong Marks : 0</w:t>
        <w:br/>
        <w:br/>
        <w:t>Patakdd 4 4 Ga ved Renal &amp; gfaaika seare F aet aa e?</w:t>
        <w:br/>
        <w:t>1. Te GT Ua SS seal Feat Hie E |</w:t>
        <w:br/>
        <w:t>2. Ranet pl Gah MMe &amp; GN A Yaa wisdH fear War |</w:t>
        <w:br/>
        <w:t>3. Franell &amp; Os Ge Gl cle &amp; Tad Sager el</w:t>
        <w:br/>
        <w:t>4. ere OS sat aieai Sl Goad GA h AGA gl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34212312227 Question Type : MCQ Option Shuffling : No</w:t>
        <w:br/>
        <w:t>Correct Marks : 2 Wrong Marks : 0</w:t>
        <w:br/>
        <w:br/>
        <w:t>https://g28.digialm.com/CAE/viewHtmIPDFAction.action 9/179</w:t>
        <w:br/>
      </w:r>
    </w:p>
    <w:p>
      <w:pPr>
        <w:pStyle w:val="Heading2"/>
      </w:pPr>
      <w:r>
        <w:t>Page 10</w:t>
      </w:r>
    </w:p>
    <w:p>
      <w:r>
        <w:t>8/31/24, 10:35 PM g28.digialm.com/CAE/viewHtmIPDFAction.action</w:t>
        <w:br/>
        <w:br/>
        <w:t>Match the List-I with List-II</w:t>
        <w:br/>
        <w:br/>
        <w:t>LIST I LIST II</w:t>
        <w:br/>
        <w:t>Online Softwares/Tools Application</w:t>
        <w:br/>
        <w:t>A. | Trello Managing and analyzing social media campaigns</w:t>
        <w:br/>
        <w:br/>
        <w:t>Managing and recording, fun built-in camera recording add effects and</w:t>
        <w:br/>
        <w:t>Hootsuite IT.</w:t>
        <w:br/>
        <w:br/>
        <w:t>share in the groups</w:t>
        <w:br/>
        <w:br/>
        <w:t>GitHub  |</w:t>
        <w:br/>
        <w:br/>
        <w:t>| D. | Flipgrid Managing and writing coding assignments</w:t>
        <w:br/>
        <w:br/>
        <w:t>Choose the correct answer from the options given below:</w:t>
        <w:br/>
        <w:br/>
        <w:t>1. A-IV, B-IIL, C-IL, D-I</w:t>
        <w:br/>
        <w:t>&gt; A-Ill, B-IV. C-IL, D-I</w:t>
        <w:br/>
        <w:t>(3) AIL B-I. C-IV, D-II</w:t>
        <w:br/>
        <w:br/>
        <w:t>4. A-I, B-II, C-IIT, D-IV</w:t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34212312227 Question Type : MCQ Option Shuffling : No</w:t>
        <w:br/>
        <w:t>Correct Marks : 2 Wrong Marks : 0</w:t>
        <w:br/>
        <w:br/>
        <w:t>https://g28.digialm.com/CAE/viewHtmIPDFAction.action</w:t>
        <w:br/>
        <w:br/>
        <w:t>10/179</w:t>
        <w:br/>
      </w:r>
    </w:p>
    <w:p>
      <w:pPr>
        <w:pStyle w:val="Heading2"/>
      </w:pPr>
      <w:r>
        <w:t>Page 11</w:t>
      </w:r>
    </w:p>
    <w:p>
      <w:r>
        <w:t>8/31/24, 10:35 PM g28.digialm.com/CAE/viewHtmIPDFAction.action</w:t>
        <w:br/>
        <w:br/>
        <w:t>Gat 1d ae Bat 0 G1 aM ofa</w:t>
        <w:br/>
        <w:br/>
        <w:t>Fat 1</w:t>
        <w:br/>
        <w:br/>
        <w:t>yy | Oar fees Sa aT Res oT Weer Ue Resa ea aR Sa</w:t>
        <w:br/>
        <w:br/>
        <w:t>| Sibel wr aise Se Gye A GST SE</w:t>
        <w:br/>
        <w:br/>
        <w:t>, ut. | aye URaeansi ud ort or de Pe</w:t>
        <w:br/>
        <w:t>Pores wlan tecotenaaette</w:t>
        <w:br/>
        <w:br/>
        <w:t>Ard feu me fact FY Sel Gay GT A Gifs:</w:t>
        <w:br/>
        <w:br/>
        <w:t>1. A-IV, B-III, C-II, D-I</w:t>
        <w:br/>
        <w:t>2. A-III, B-I'V, C-I, D-I</w:t>
        <w:br/>
        <w:t>3. A-III, B-I, C-IV, D-II</w:t>
        <w:br/>
        <w:br/>
        <w:t>4. A-I, B-II, C-IT, D-IV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34212312228 Question Type : MCQ Option Shuffling : No</w:t>
        <w:br/>
        <w:t>Correct Marks : 2 Wrong Marks : 0</w:t>
        <w:br/>
        <w:br/>
        <w:t>https://g28.digialm.com/CAE/viewHtmIPDFAction.action 11/179</w:t>
        <w:br/>
      </w:r>
    </w:p>
    <w:p>
      <w:pPr>
        <w:pStyle w:val="Heading2"/>
      </w:pPr>
      <w:r>
        <w:t>Page 12</w:t>
      </w:r>
    </w:p>
    <w:p>
      <w:r>
        <w:t>8/31/24, 10:35 PM g28.digialm.com/CAE/viewHtmIPDFAction.action</w:t>
        <w:br/>
        <w:t>Which of the following channels of Swayam Prabha are under IGNOU, New Delhi?</w:t>
        <w:br/>
        <w:br/>
        <w:t>A. Channel 4</w:t>
        <w:br/>
        <w:t>B. Channel 7</w:t>
        <w:br/>
        <w:t>C. Channel 15</w:t>
        <w:br/>
        <w:t>D. Channel 12</w:t>
        <w:br/>
        <w:t>E. Channel 20</w:t>
        <w:br/>
        <w:br/>
        <w:t>Choose the cerrect answer from the options given below:</w:t>
        <w:br/>
        <w:br/>
        <w:t>1. Aand E only</w:t>
        <w:br/>
        <w:t>Q C and D only</w:t>
        <w:br/>
        <w:t>3. B, C and E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34212312228 Question Type : MCQ Option Shuffling : No</w:t>
        <w:br/>
        <w:t>Correct Marks : 2 Wrong Marks : 0</w:t>
        <w:br/>
        <w:br/>
        <w:t>frafaRad FY Saou &amp; hie dad 7g facil Rud Sa &amp; sitia &amp;?</w:t>
        <w:br/>
        <w:br/>
        <w:t>A. del 4</w:t>
        <w:br/>
        <w:t>B. daa 7</w:t>
        <w:br/>
        <w:t>C. dA 15</w:t>
        <w:br/>
        <w:t>D. wad 12</w:t>
        <w:br/>
        <w:t>E. dq 20</w:t>
        <w:br/>
        <w:br/>
        <w:t>rd feu Te fact Aa Wet GR GI aA Gifs:</w:t>
        <w:br/>
        <w:t>1. bdd ASRE</w:t>
        <w:br/>
        <w:t>2. bda c HR D</w:t>
        <w:br/>
        <w:t>3. bAAB, C ARE</w:t>
        <w:br/>
        <w:t>4. bad A, BARD</w:t>
        <w:br/>
        <w:br/>
        <w:t>Options :</w:t>
        <w:br/>
        <w:t>1.1</w:t>
        <w:br/>
        <w:br/>
        <w:t>https://g28.digialm.com/CAE/viewHtmIPDFAction.action 12/179</w:t>
        <w:br/>
      </w:r>
    </w:p>
    <w:p>
      <w:pPr>
        <w:pStyle w:val="Heading2"/>
      </w:pPr>
      <w:r>
        <w:t>Page 13</w:t>
      </w:r>
    </w:p>
    <w:p>
      <w:r>
        <w:t>8/31/24, 10:35 PM g28.digialm.com/CAE/viewHtmIPDFAction.action</w:t>
        <w:br/>
        <w:t>2.2</w:t>
        <w:br/>
        <w:t>3.3</w:t>
        <w:br/>
        <w:t>4.4</w:t>
        <w:br/>
        <w:br/>
        <w:t>Question Number : 10 Question Id : 34212312229 Question Type : MCQ Option Shuffling : No</w:t>
        <w:br/>
        <w:t>Correct Marks : 2 Wrong Marks : 0</w:t>
        <w:br/>
        <w:br/>
        <w:t>Which of the following can be used as LMS to create and manage course content?</w:t>
        <w:br/>
        <w:br/>
        <w:t>A. Moodle</w:t>
        <w:br/>
        <w:t>B. Zoom</w:t>
        <w:br/>
        <w:br/>
        <w:t>C. Edmodo</w:t>
        <w:br/>
        <w:t>D. Canvas</w:t>
        <w:br/>
        <w:t>E. Strawpoll</w:t>
        <w:br/>
        <w:br/>
        <w:t>Choose the cerrect answer from the options given below:</w:t>
        <w:br/>
        <w:br/>
        <w:t>1.B, D and E only</w:t>
        <w:br/>
        <w:br/>
        <w:t>Q A, C and D only</w:t>
        <w:br/>
        <w:t>3. B, C and E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10 Question Id : 34212312229 Question Type : MCQ Option Shuffling : No</w:t>
        <w:br/>
        <w:t>Correct Marks : 2 Wrong Marks : 0</w:t>
        <w:br/>
        <w:br/>
        <w:t>https://g28.digialm.com/CAE/viewHtmIPDFAction.action 13/179</w:t>
        <w:br/>
      </w:r>
    </w:p>
    <w:p>
      <w:pPr>
        <w:pStyle w:val="Heading2"/>
      </w:pPr>
      <w:r>
        <w:t>Page 14</w:t>
      </w:r>
    </w:p>
    <w:p>
      <w:r>
        <w:t>8/31/24, 10:35 PM g28.digialm.com/CAE/viewHtmIPDFAction.action</w:t>
        <w:br/>
        <w:br/>
        <w:t>PatcRdd Ho fern Wroadal ot ayaa &amp; Oo SR Weer &amp; few Ue. UF. WE ST</w:t>
        <w:br/>
        <w:t>Wadd fal Gl eal e?</w:t>
        <w:br/>
        <w:br/>
        <w:t>A. sa</w:t>
        <w:br/>
        <w:br/>
        <w:t>B. 9H</w:t>
        <w:br/>
        <w:br/>
        <w:t>c. Usutst</w:t>
        <w:br/>
        <w:t>D. ba</w:t>
        <w:br/>
        <w:t>E. ula</w:t>
        <w:br/>
        <w:br/>
        <w:t>dra feu ae fapeat AY Wet SR G1 A Gifs:</w:t>
        <w:br/>
        <w:t>1. baa B,D ARE</w:t>
        <w:br/>
        <w:t>2. hdd A, C HRD</w:t>
        <w:br/>
        <w:t>3.bdaA B.C ARE</w:t>
        <w:br/>
        <w:t>4. bd A, BARD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11 Question Id : 34212312230 Question Type : MCQ Option Shuffling : No</w:t>
        <w:br/>
        <w:t>Correct Marks : 2 Wrong Marks : 0</w:t>
        <w:br/>
        <w:br/>
        <w:t>According to UGC Regulations 2018 on Plagiarism, which of the following percentage of</w:t>
        <w:br/>
        <w:t>similarity in the thesis would result in the cancellation of a student's registration in the</w:t>
        <w:br/>
        <w:t>programme he/she is registered in?</w:t>
        <w:br/>
        <w:br/>
        <w:t>1.42%</w:t>
        <w:br/>
        <w:br/>
        <w:t>(Oem</w:t>
        <w:br/>
        <w:t>Opttofs :</w:t>
        <w:br/>
        <w:br/>
        <w:t>1.1</w:t>
        <w:br/>
        <w:t>2.2</w:t>
        <w:br/>
        <w:t>3.3</w:t>
        <w:br/>
        <w:t>4.4</w:t>
        <w:br/>
        <w:br/>
        <w:t>Question Number : 11 Question Id : 34212312230 Question Type : MCQ Option Shuffling : No</w:t>
        <w:br/>
        <w:t>https://g28.digialm.com/CAE/viewHtmIPDFAction.action 14/179</w:t>
        <w:br/>
      </w:r>
    </w:p>
    <w:p>
      <w:pPr>
        <w:pStyle w:val="Heading2"/>
      </w:pPr>
      <w:r>
        <w:t>Page 15</w:t>
      </w:r>
    </w:p>
    <w:p>
      <w:r>
        <w:t>8/31/24, 10:35 PM g28.digialm.com/CAE/viewHtmIPDFAction.action</w:t>
        <w:br/>
        <w:t>Correct Marks : 2 Wrong Marks : 0</w:t>
        <w:br/>
        <w:br/>
        <w:t>Ulead aN &amp; dae F fayiaenes sears arary (Gsish fags 2018 &amp; 44a Ble Vee A</w:t>
        <w:br/>
        <w:t>fagfakad 4 O face olde GAM Os OH OR feel Sra HI Use SU UMTS 4 Xe SI</w:t>
        <w:br/>
        <w:br/>
        <w:t>1. 42%</w:t>
        <w:br/>
        <w:br/>
        <w:t>bo</w:t>
        <w:br/>
        <w:t>LA</w:t>
        <w:br/>
        <w:t>lao</w:t>
        <w:br/>
        <w:t>a</w:t>
        <w:br/>
        <w:t>o*</w:t>
        <w:br/>
        <w:br/>
        <w:t>4.61%</w:t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34212312231 Question Type : MCQ Option Shuffling : No</w:t>
        <w:br/>
        <w:t>Correct Marks : 2 Wrong Marks : 0</w:t>
        <w:br/>
        <w:br/>
        <w:t>Which of the following types of sampling is likely to have least bias?</w:t>
        <w:br/>
        <w:br/>
        <w:t>1. Snowball sampling</w:t>
        <w:br/>
        <w:t>(@) Simple random sampling</w:t>
        <w:br/>
        <w:t>3. Convenience sampling</w:t>
        <w:br/>
        <w:br/>
        <w:t>4. Purposive sampling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34212312231 Question Type : MCQ Option Shuffling : No</w:t>
        <w:br/>
        <w:t>Correct Marks : 2 Wrong Marks : 0</w:t>
        <w:br/>
        <w:br/>
        <w:t>https://g28.digialm.com/CAE/viewHtmIPDFAction.action 15/179</w:t>
        <w:br/>
      </w:r>
    </w:p>
    <w:p>
      <w:pPr>
        <w:pStyle w:val="Heading2"/>
      </w:pPr>
      <w:r>
        <w:t>Page 16</w:t>
      </w:r>
    </w:p>
    <w:p>
      <w:r>
        <w:t>8/31/24, 10:35 PM g28.digialm.com/CAE/viewHtmIPDFAction.action</w:t>
        <w:br/>
        <w:br/>
        <w:t>Prafahad 4S fea vor &amp; vitae A ras Galas SH Hl Sure Sletl @:</w:t>
        <w:br/>
        <w:t>1. bee Wictaas (laa Wis)</w:t>
        <w:br/>
        <w:t>2. WeURY wWekasH Yitaqas</w:t>
        <w:br/>
        <w:br/>
        <w:t>3. fees ida</w:t>
        <w:br/>
        <w:t>4. Goes Uda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34212312232 Question Type : MCQ Option Shuffling : No</w:t>
        <w:br/>
        <w:t>Correct Marks : 2 Wrong Marks : 0</w:t>
        <w:br/>
        <w:br/>
        <w:t>Identify the correct statements regarding survey research.</w:t>
        <w:br/>
        <w:br/>
        <w:t>A. Aclosed ended question contains a set of answers that a respondent chooses</w:t>
        <w:br/>
        <w:br/>
        <w:t>B. Self-Deception Positivity is a from of social desirability bias</w:t>
        <w:br/>
        <w:br/>
        <w:t>C. Impression Management is a form of social desirability bias</w:t>
        <w:br/>
        <w:br/>
        <w:t>D. In key informant sampling, a researcher uses a member of the population of interest to</w:t>
        <w:br/>
        <w:t>actively recruit others</w:t>
        <w:br/>
        <w:br/>
        <w:t>Choose the cerrect answer from the options given below:</w:t>
        <w:br/>
        <w:t>@ A.B and C only</w:t>
        <w:br/>
        <w:t>2. B, C and D only</w:t>
        <w:br/>
        <w:t>3. A,B and D only</w:t>
        <w:br/>
        <w:br/>
        <w:t>4. A, C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34212312232 Question Type : MCQ Option Shuffling : No</w:t>
        <w:br/>
        <w:t>Correct Marks : 2 Wrong Marks : 0</w:t>
        <w:br/>
        <w:br/>
        <w:t>https://g28.digialm.com/CAE/viewHtmIPDFAction.action 16/179</w:t>
        <w:br/>
      </w:r>
    </w:p>
    <w:p>
      <w:pPr>
        <w:pStyle w:val="Heading2"/>
      </w:pPr>
      <w:r>
        <w:t>Page 17</w:t>
      </w:r>
    </w:p>
    <w:p>
      <w:r>
        <w:t>8/31/24, 10:35 PM g28.digialm.com/CAE/viewHtmIPDFAction.action</w:t>
        <w:br/>
        <w:br/>
        <w:t>Uden see hb de F Yel Seal ol Gea wits:</w:t>
        <w:br/>
        <w:br/>
        <w:t>A. ata fae ait GA A Sa HT Se Sil  TSS eR Chae FAT eI</w:t>
        <w:br/>
        <w:br/>
        <w:t>B. Hidde VORA, Vash diets Gals GT ST I</w:t>
        <w:br/>
        <w:br/>
        <w:t>c. Gud Use, UA disdiadl Gala GIST EI</w:t>
        <w:br/>
        <w:br/>
        <w:t>D. WS Uae Ola FU seure@d! ef ot SARS ch Up Gael GT Seda aR</w:t>
        <w:br/>
        <w:t>bl Udi G4 ch [aU Heal S|</w:t>
        <w:br/>
        <w:br/>
        <w:t>Ard feu ae famed AY wet SR oI a Oifay:</w:t>
        <w:br/>
        <w:t>1. ba A, BARC</w:t>
        <w:br/>
        <w:t>2. baa B,C ARD</w:t>
        <w:br/>
        <w:t>3. da A, BARD</w:t>
        <w:br/>
        <w:t>4. bad A, C SRD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14 Question Id : 34212312233 Question Type : MCQ Option Shuffling : No</w:t>
        <w:br/>
        <w:t>Correct Marks : 2 Wrong Marks : 0</w:t>
        <w:br/>
        <w:br/>
        <w:t>Arrange the following statistical measures In increasing order</w:t>
        <w:br/>
        <w:br/>
        <w:t>A. 37h percentile</w:t>
        <w:br/>
        <w:t>B. first quartile</w:t>
        <w:br/>
        <w:t>C. median</w:t>
        <w:br/>
        <w:br/>
        <w:t>D. third decile</w:t>
        <w:br/>
        <w:br/>
        <w:t>Choose the correct answer trom the options given below:</w:t>
        <w:br/>
        <w:t>1.A,B,C,D</w:t>
        <w:br/>
        <w:t>@) B,D, A, C</w:t>
        <w:br/>
        <w:t>3.B,C,A,D</w:t>
        <w:br/>
        <w:br/>
        <w:t>4.C,B,D,A</w:t>
        <w:br/>
        <w:br/>
        <w:t>Options :</w:t>
        <w:br/>
        <w:t>1.1</w:t>
        <w:br/>
        <w:t>2.2</w:t>
        <w:br/>
        <w:t>https://g28.digialm.com/CAE/viewHtmIPDFAction.action 17/179</w:t>
        <w:br/>
      </w:r>
    </w:p>
    <w:p>
      <w:pPr>
        <w:pStyle w:val="Heading2"/>
      </w:pPr>
      <w:r>
        <w:t>Page 18</w:t>
      </w:r>
    </w:p>
    <w:p>
      <w:r>
        <w:t>8/31/24, 10:35 PM g28.digialm.com/CAE/viewHtmIPDFAction.action</w:t>
        <w:br/>
        <w:br/>
        <w:t>3.3</w:t>
        <w:br/>
        <w:t>4.4</w:t>
        <w:br/>
        <w:br/>
        <w:t>Question Number : 14 Question Id : 34212312233 Question Type : MCQ Option Shuffling : No</w:t>
        <w:br/>
        <w:t>Correct Marks : 2 Wrong Marks : 0</w:t>
        <w:br/>
        <w:br/>
        <w:t>fufaRdd vikerara Arai at dod HHH aera ofa</w:t>
        <w:br/>
        <w:br/>
        <w:t>A. 37 dl Idd</w:t>
        <w:br/>
        <w:t>B. Use ddl</w:t>
        <w:br/>
        <w:t>c. Aiea</w:t>
        <w:br/>
        <w:br/>
        <w:t>D. dR Gk</w:t>
        <w:br/>
        <w:br/>
        <w:t>Ara feu me fact AY wet Gee GI aaa Olfa:</w:t>
        <w:br/>
        <w:t>1A, B,C, D</w:t>
        <w:br/>
        <w:t>2..B, OA, C</w:t>
        <w:br/>
        <w:t>3. B,C, A,D</w:t>
        <w:br/>
        <w:br/>
        <w:t>4.C,B,D,A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34212312234 Question Type : MCQ Option Shuffling : No</w:t>
        <w:br/>
        <w:t>Correct Marks : 2 Wrong Marks : 0</w:t>
        <w:br/>
        <w:br/>
        <w:t>https://g28.digialm.com/CAE/viewHtmIPDFAction.action 18/179</w:t>
        <w:br/>
      </w:r>
    </w:p>
    <w:p>
      <w:pPr>
        <w:pStyle w:val="Heading2"/>
      </w:pPr>
      <w:r>
        <w:t>Page 19</w:t>
      </w:r>
    </w:p>
    <w:p>
      <w:r>
        <w:t>8/31/24, 10:35 PM g28.digialm.com/CAE/viewHtmIPDFAction.action</w:t>
        <w:br/>
        <w:br/>
        <w:t>Match List I with List IT</w:t>
        <w:br/>
        <w:br/>
        <w:t>List I List I</w:t>
        <w:br/>
        <w:t>(n=number of trials p=probability of success)|(Variance of Binomial Distribution)</w:t>
        <w:br/>
        <w:br/>
        <w:t>EA</w:t>
        <w:br/>
        <w:t>pfmsenos Sid SCS</w:t>
        <w:br/>
        <w:br/>
        <w:t>Choose the correct answer from the options given below:</w:t>
        <w:br/>
        <w:t>1. A-I, B-I, C-II, D-IV</w:t>
        <w:br/>
        <w:t>2. A-II, B-III, C-IV, D-I</w:t>
        <w:br/>
        <w:t>3. A-III, B-IV, C-I, D-II</w:t>
        <w:br/>
        <w:br/>
        <w:t>() A-IV, B-IT,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34212312234 Question Type : MCQ Option Shuffling : No</w:t>
        <w:br/>
        <w:t>Correct Marks : 2 Wrong Marks : 0</w:t>
        <w:br/>
        <w:br/>
        <w:t>https://g28.digialm.com/CAE/viewHtmIPDFAction.action 19/179</w:t>
        <w:br/>
      </w:r>
    </w:p>
    <w:p>
      <w:pPr>
        <w:pStyle w:val="Heading2"/>
      </w:pPr>
      <w:r>
        <w:t>Page 20</w:t>
      </w:r>
    </w:p>
    <w:p>
      <w:r>
        <w:t>8/31/24, 10:35 PM g28.digialm.com/CAE/viewHtmIPDFAction.action</w:t>
        <w:br/>
        <w:br/>
        <w:t>Gat ih Ue Gat 0 G1 Aa wis</w:t>
        <w:br/>
        <w:br/>
        <w:t>ard feu me famed HU Sel Sw OI ae Gifs:</w:t>
        <w:br/>
        <w:t>1. A-I, B-II, C-III, D-IV</w:t>
        <w:br/>
        <w:t>2. A-II, B-II, C-IV, D-I</w:t>
        <w:br/>
        <w:t>3. A-HI, B-IV, C-I, D-II</w:t>
        <w:br/>
        <w:br/>
        <w:t>4. A-IV, B-IIl,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34212312235 Question Type : MCQ Option Shuffling : No</w:t>
        <w:br/>
        <w:t>Correct Marks : 2 Wrong Marks : 0</w:t>
        <w:br/>
        <w:br/>
        <w:t>In the post-information age, information is highly.</w:t>
        <w:br/>
        <w:br/>
        <w:t>1. Homogeneous</w:t>
        <w:br/>
        <w:t>2. Communitarian</w:t>
        <w:br/>
        <w:t>6) Personalised</w:t>
        <w:br/>
        <w:br/>
        <w:t>4. Impersonal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34212312235 Question Type : MCQ Option Shuffling : No</w:t>
        <w:br/>
        <w:t>Correct Marks : 2 Wrong Marks : 0</w:t>
        <w:br/>
        <w:br/>
        <w:t>https://g28.digialm.com/CAE/viewHtmIPDFAction.action 20/179</w:t>
        <w:br/>
      </w:r>
    </w:p>
    <w:p>
      <w:pPr>
        <w:pStyle w:val="Heading2"/>
      </w:pPr>
      <w:r>
        <w:t>Page 21</w:t>
      </w:r>
    </w:p>
    <w:p>
      <w:r>
        <w:t>8/31/24, 10:35 PM g28.digialm.com/CAE/viewHtmIPDFAction.action</w:t>
        <w:br/>
        <w:t>OUR - Gaal 2 Ff Ge sae:</w:t>
        <w:br/>
        <w:t>1. Gorda 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34212312236 Question Type : MCQ Option Shuffling : No</w:t>
        <w:br/>
        <w:t>Correct Marks : 2 Wrong Marks : 0</w:t>
        <w:br/>
        <w:br/>
        <w:t>In an information society, even nuclear families have the characteristic of technological</w:t>
        <w:br/>
        <w:br/>
        <w:t>1. Separation</w:t>
        <w:br/>
        <w:t>Q Mediation</w:t>
        <w:br/>
        <w:br/>
        <w:t>3. Constriction</w:t>
        <w:br/>
        <w:br/>
        <w:t>4. Passivity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34212312236 Question Type : MCQ Option Shuffling : No</w:t>
        <w:br/>
        <w:t>Correct Marks : 2 Wrong Marks : 0</w:t>
        <w:br/>
        <w:br/>
        <w:t>https://g28.digialm.com/CAE/viewHtmIPDFAction.action 21/179</w:t>
        <w:br/>
      </w:r>
    </w:p>
    <w:p>
      <w:pPr>
        <w:pStyle w:val="Heading2"/>
      </w:pPr>
      <w:r>
        <w:t>Page 22</w:t>
      </w:r>
    </w:p>
    <w:p>
      <w:r>
        <w:t>8/31/24, 10:35 PM g28.digialm.com/CAE/viewHtmIPDFAction.action</w:t>
        <w:br/>
        <w:br/>
        <w:t>CRSP Sn ee @l faival</w:t>
        <w:br/>
        <w:t>|</w:t>
        <w:br/>
        <w:br/>
        <w:t>1. ap]</w:t>
        <w:br/>
        <w:t>2. HERAT</w:t>
        <w:br/>
        <w:br/>
        <w:t>3. Upc</w:t>
        <w:br/>
        <w:t>4. Apqvsal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34212312237 Question Type : MCQ Option Shuffling : No</w:t>
        <w:br/>
        <w:t>Correct Marks : 2 Wrong Marks : 0</w:t>
        <w:br/>
        <w:br/>
        <w:t>A hot medium has the features of:</w:t>
        <w:br/>
        <w:br/>
        <w:t>A. Pre-supposition of interaction</w:t>
        <w:br/>
        <w:br/>
        <w:t>B. Providing large amounts of information</w:t>
        <w:br/>
        <w:t>C. Little effort needed for interpretation</w:t>
        <w:br/>
        <w:t>D. Less scope for participation</w:t>
        <w:br/>
        <w:br/>
        <w:t>E. Immediate feedback</w:t>
        <w:br/>
        <w:br/>
        <w:t>Choose the cerrect answer from the options given below:</w:t>
        <w:br/>
        <w:br/>
        <w:t>1. A, B, C only</w:t>
        <w:br/>
        <w:br/>
        <w:t>bo</w:t>
        <w:br/>
        <w:br/>
        <w:t>C.D, E-only</w:t>
        <w:br/>
        <w:t>3. A, C, D only</w:t>
        <w:br/>
        <w:br/>
        <w:t>) B, C, Donly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34212312237 Question Type : MCQ Option Shuffling : No</w:t>
        <w:br/>
        <w:t>Correct Marks : 2 Wrong Marks : 0</w:t>
        <w:br/>
        <w:br/>
        <w:t>https://g28.digialm.com/CAE/viewHtmIPDFAction.action 22/179</w:t>
        <w:br/>
      </w:r>
    </w:p>
    <w:p>
      <w:pPr>
        <w:pStyle w:val="Heading2"/>
      </w:pPr>
      <w:r>
        <w:t>Page 23</w:t>
      </w:r>
    </w:p>
    <w:p>
      <w:r>
        <w:t>8/31/24, 10:35 PM g28.digialm.com/CAE/viewHtmIPDFAction.action</w:t>
        <w:br/>
        <w:br/>
        <w:t>frafaaa areaa ot Pafetad fastvart etc :</w:t>
        <w:br/>
        <w:br/>
        <w:t>A. UReaRe&amp; fal bl Gala</w:t>
        <w:br/>
        <w:br/>
        <w:t>B. St Fal 8 Gaal Sere REMI</w:t>
        <w:br/>
        <w:br/>
        <w:t>C. ORAM (SAUD) he &amp; fA SH VAN SA HI alaRgeal elds</w:t>
        <w:br/>
        <w:t>D. Genital &amp; fre HH WSTSzI</w:t>
        <w:br/>
        <w:br/>
        <w:t>E. diebllete Uiagte</w:t>
        <w:br/>
        <w:br/>
        <w:t>Ard feu ae famed AY wet SR oI a Oifay:</w:t>
        <w:br/>
        <w:t>1. Hdd A,B,C</w:t>
        <w:br/>
        <w:t>2. del C, D, E</w:t>
        <w:br/>
        <w:t>3. b4T A, C.D</w:t>
        <w:br/>
        <w:t>4. b4aA B,C, 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19 Question Id : 34212312238 Question Type : MCQ Option Shuffling : No</w:t>
        <w:br/>
        <w:t>Correct Marks : 2 Wrong Marks : 0</w:t>
        <w:br/>
        <w:br/>
        <w:t>Identify the correct chronological sequence of the following communication devices:</w:t>
        <w:br/>
        <w:br/>
        <w:t>A. Blu-ray Dise</w:t>
        <w:br/>
        <w:br/>
        <w:t>B. Universal media Disc</w:t>
        <w:br/>
        <w:t>C. Digital Compact Disc</w:t>
        <w:br/>
        <w:t>D. Hi 8</w:t>
        <w:br/>
        <w:br/>
        <w:t>E. Digital Audio Tape</w:t>
        <w:br/>
        <w:br/>
        <w:t>Choose the correct answer from the options given below:</w:t>
        <w:br/>
        <w:t>GE D.C, B.A</w:t>
        <w:br/>
        <w:t>2: DCL! B; ALE</w:t>
        <w:br/>
        <w:t>3.C,B,A, E,D</w:t>
        <w:br/>
        <w:br/>
        <w:t>4.B,A,E,D,C</w:t>
        <w:br/>
        <w:br/>
        <w:t>Options :</w:t>
        <w:br/>
        <w:t>1.1</w:t>
        <w:br/>
        <w:br/>
        <w:t>https://g28.digialm.com/CAE/viewHtmIPDFAction.action 23/179</w:t>
        <w:br/>
      </w:r>
    </w:p>
    <w:p>
      <w:pPr>
        <w:pStyle w:val="Heading2"/>
      </w:pPr>
      <w:r>
        <w:t>Page 24</w:t>
      </w:r>
    </w:p>
    <w:p>
      <w:r>
        <w:t>8/31/24, 10:35 PM g28.digialm.com/CAE/viewHtmIPDFAction.action</w:t>
        <w:br/>
        <w:t>2.2</w:t>
        <w:br/>
        <w:t>3.3</w:t>
        <w:br/>
        <w:t>4.4</w:t>
        <w:br/>
        <w:br/>
        <w:t>Question Number : 19 Question Id : 34212312238 Question Type : MCQ Option Shuffling : No</w:t>
        <w:br/>
        <w:t>Correct Marks : 2 Wrong Marks : 0</w:t>
        <w:br/>
        <w:br/>
        <w:t>Gar U os alakad Sup ch HreishH H Gel PH Hl VSAM Hits |</w:t>
        <w:br/>
        <w:br/>
        <w:t>A. BY fSep</w:t>
        <w:br/>
        <w:br/>
        <w:t>B. Gada Hifsar fea</w:t>
        <w:br/>
        <w:t>D. Ud Aig g</w:t>
        <w:br/>
        <w:br/>
        <w:t>E. fated sifsal eg</w:t>
        <w:br/>
        <w:br/>
        <w:t>Ard feu me fa@eut 4a wet aR OT a Of:</w:t>
        <w:br/>
        <w:br/>
        <w:t>1. E, D, C, B,A</w:t>
        <w:br/>
        <w:t>2.D; CB, A, E</w:t>
        <w:br/>
        <w:t>3.C, B, A, E, D</w:t>
        <w:br/>
        <w:t>4.B,A,E, D.C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Question Number : 20 Question Id : 34212312239 Question Type : MCQ Option Shuffling : No</w:t>
        <w:br/>
        <w:t>Correct Marks : 2 Wrong Marks : 0</w:t>
        <w:br/>
        <w:br/>
        <w:t>https://g28.digialm.com/CAE/viewHtmIPDFAction.action 24/179</w:t>
        <w:br/>
      </w:r>
    </w:p>
    <w:p>
      <w:pPr>
        <w:pStyle w:val="Heading2"/>
      </w:pPr>
      <w:r>
        <w:t>Page 25</w:t>
      </w:r>
    </w:p>
    <w:p>
      <w:r>
        <w:t>8/31/24, 10:35 PM g28.digialm.com/CAE/viewHtmIPDFAction.action</w:t>
        <w:br/>
        <w:br/>
        <w:t>Match the List-I with List-II</w:t>
        <w:br/>
        <w:br/>
        <w:t>LIST I LIST II</w:t>
        <w:br/>
        <w:t>(Medium) (Characteristic)</w:t>
        <w:br/>
        <w:t>[a [Radio [1 [Asyctrnoue</w:t>
        <w:br/>
        <w:br/>
        <w:t>|B. [Pint =|. | High intensity of information</w:t>
        <w:br/>
        <w:t>Pb. [ism [1 onl Aco i</w:t>
        <w:br/>
        <w:br/>
        <w:t>Choose the correct answer from the options given below:</w:t>
        <w:br/>
        <w:t>1. A-I, B-IT, C-III, D-IV</w:t>
        <w:br/>
        <w:t>2. A-II, B-III, C-IV, D-I</w:t>
        <w:br/>
        <w:t>3. A-III, B-IV, C-I, D-II</w:t>
        <w:br/>
        <w:br/>
        <w:t>Q A-IV, B-I, C-II, D-III</w:t>
        <w:br/>
        <w:t>Options :</w:t>
        <w:br/>
        <w:t>1.1</w:t>
        <w:br/>
        <w:t>2.2</w:t>
        <w:br/>
        <w:t>3.3</w:t>
        <w:br/>
        <w:t>4.4</w:t>
        <w:br/>
        <w:br/>
        <w:t>Question Number : 20 Question Id : 34212312239 Question Type : MCQ Option Shuffling : No</w:t>
        <w:br/>
        <w:t>Correct Marks : 2 Wrong Marks : 0</w:t>
        <w:br/>
        <w:br/>
        <w:t>https://g28.digialm.com/CAE/viewHtmIPDFAction.action 25/179</w:t>
        <w:br/>
      </w:r>
    </w:p>
    <w:p>
      <w:pPr>
        <w:pStyle w:val="Heading2"/>
      </w:pPr>
      <w:r>
        <w:t>Page 26</w:t>
      </w:r>
    </w:p>
    <w:p>
      <w:r>
        <w:t>8/31/24, 10:35 PM g28.digialm.com/CAE/viewHtmIPDFAction.action</w:t>
        <w:br/>
        <w:br/>
        <w:t>Gat ih Ue Gat 0 G1 Aa wis</w:t>
        <w:br/>
        <w:br/>
        <w:t>Ard feu ae fact HY Sel GR OI A Sify:</w:t>
        <w:br/>
        <w:t>1. A-I, B-II, C-III, D-IV</w:t>
        <w:br/>
        <w:t>2. A-II, B-III. C-IV, D-I</w:t>
        <w:br/>
        <w:t>3. A-ITI, B-IV, C-I, D-II</w:t>
        <w:br/>
        <w:br/>
        <w:t>4. A-IV, B-I, C-II,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21 Question Id : 34212312240 Question Type : MCQ Option Shuffling : No</w:t>
        <w:br/>
        <w:t>Correct Marks : 2 Wrong Marks : 0</w:t>
        <w:br/>
        <w:br/>
        <w:t>If a fraction is multiplied by itself and then divided by the reciprocal of the same fraction, the</w:t>
        <w:br/>
        <w:br/>
        <w:t>result obtained ts 4955. Find the fraction.</w:t>
        <w:br/>
        <w:br/>
        <w:t>9</w:t>
        <w:br/>
        <w:t>@3;</w:t>
        <w:br/>
        <w:br/>
        <w:t>bo</w:t>
        <w:br/>
        <w:br/>
        <w:t xml:space="preserve">ed | </w:t>
        <w:br/>
        <w:br/>
        <w:t>te | bo</w:t>
        <w:br/>
        <w:br/>
        <w:t>4.44</w:t>
        <w:br/>
        <w:t>J</w:t>
        <w:br/>
        <w:t>Options :</w:t>
        <w:br/>
        <w:t>1.1</w:t>
        <w:br/>
        <w:br/>
        <w:t>2.2</w:t>
        <w:br/>
        <w:br/>
        <w:t>3.3</w:t>
        <w:br/>
        <w:br/>
        <w:t>https://g28.digialm.com/CAE/viewHtmIPDFAction.action 26/179</w:t>
        <w:br/>
      </w:r>
    </w:p>
    <w:p>
      <w:pPr>
        <w:pStyle w:val="Heading2"/>
      </w:pPr>
      <w:r>
        <w:t>Page 27</w:t>
      </w:r>
    </w:p>
    <w:p>
      <w:r>
        <w:t>8/31/24, 10:35 PM g28.digialm.com/CAE/viewHtmIPDFAction.action</w:t>
        <w:br/>
        <w:t>4.4</w:t>
        <w:br/>
        <w:br/>
        <w:t>Question Number : 21 Question Id : 34212312240 Question Type : MCQ Option Shuffling : No</w:t>
        <w:br/>
        <w:t>Correct Marks : 2 Wrong Marks : 0</w:t>
        <w:br/>
        <w:br/>
        <w:t>fe fea fra pt al fra SOT fal GG SAR Tash ale GAH! Sa aH F fayiista</w:t>
        <w:br/>
        <w:t>fear SITY cit UIC ORO a9 BPTI ae fa ad Pits |</w:t>
        <w:br/>
        <w:br/>
        <w:t>9</w:t>
        <w:br/>
        <w:br/>
        <w:t>1.3=</w:t>
        <w:br/>
        <w:br/>
        <w:t>lat</w:t>
        <w:br/>
        <w:br/>
        <w:t>bo</w:t>
        <w:br/>
        <w:br/>
        <w:t xml:space="preserve">od | </w:t>
        <w:br/>
        <w:br/>
        <w:t>te |b</w:t>
        <w:br/>
        <w:br/>
        <w:t>4.44</w:t>
        <w:br/>
        <w:t>3</w:t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34212312241 Question Type : MCQ Option Shuffling : No</w:t>
        <w:br/>
        <w:t>Correct Marks : 2 Wrong Marks : 0</w:t>
        <w:br/>
        <w:br/>
        <w:t>Find the number that can be inserted at the place of questions mark (7?) in the series given below.</w:t>
        <w:br/>
        <w:t>4, 10, 20, 34, 52, 74, ?</w:t>
        <w:br/>
        <w:br/>
        <w:t>3.97</w:t>
        <w:br/>
        <w:br/>
        <w:t>(4) 100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34212312241 Question Type : MCQ Option Shuffling : No</w:t>
        <w:br/>
        <w:t>Correct Marks : 2 Wrong Marks : 0</w:t>
        <w:br/>
        <w:br/>
        <w:t>https://g28.digialm.com/CAE/viewHtmIPDFAction.action 27/179</w:t>
        <w:br/>
      </w:r>
    </w:p>
    <w:p>
      <w:pPr>
        <w:pStyle w:val="Heading2"/>
      </w:pPr>
      <w:r>
        <w:t>Page 28</w:t>
      </w:r>
    </w:p>
    <w:p>
      <w:r>
        <w:t>8/31/24, 10:35 PM g28.digialm.com/CAE/viewHtmIPDFAction.action</w:t>
        <w:br/>
        <w:br/>
        <w:t>ald cts sac 4 ue fle Pas OR seat oT oateht Set st HUST</w:t>
        <w:br/>
        <w:br/>
        <w:t>4, 10, 20, 34, 52, 74, ?</w:t>
        <w:br/>
        <w:br/>
        <w:t>1. 98</w:t>
        <w:br/>
        <w:br/>
        <w:t>i)</w:t>
        <w:br/>
        <w:br/>
        <w:t>. 102</w:t>
        <w:br/>
        <w:t>5 |</w:t>
        <w:br/>
        <w:br/>
        <w:t>4. 100</w:t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34212312242 Question Type : MCQ Option Shuffling : No</w:t>
        <w:br/>
        <w:t>Correct Marks : 2 Wrong Marks : 0</w:t>
        <w:br/>
        <w:br/>
        <w:t>Match the List-I with List-II</w:t>
        <w:br/>
        <w:br/>
        <w:t>LIST I LIST I</w:t>
        <w:br/>
        <w:t>(Statement) (Result)</w:t>
        <w:br/>
        <w:t>Average of the squares of first 10 natural numbers</w:t>
        <w:br/>
        <w:br/>
        <w:t>|B. | Average of first 3 multiplies of 5</w:t>
        <w:br/>
        <w:t>Average of first 25 natural numbers</w:t>
        <w:br/>
        <w:t>| D. | Average of cubes of first 3 natural numbers</w:t>
        <w:br/>
        <w:br/>
        <w:t>Choose the correct answer from the options given below:</w:t>
        <w:br/>
        <w:t>1. A-I, B-IT, C-III, D-IV</w:t>
        <w:br/>
        <w:t>2. A-II, B-III, C-IV, D-I</w:t>
        <w:br/>
        <w:t>3. A-IV, B-I, C-II, D-III</w:t>
        <w:br/>
        <w:br/>
        <w:t>@ A-IIl,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34212312242 Question Type : MCQ Option Shuffling : No</w:t>
        <w:br/>
        <w:t>Correct Marks : 2 Wrong Marks : 0</w:t>
        <w:br/>
        <w:br/>
        <w:t>https://g28.digialm.com/CAE/viewHtmIPDFAction.action 28/179</w:t>
        <w:br/>
      </w:r>
    </w:p>
    <w:p>
      <w:pPr>
        <w:pStyle w:val="Heading2"/>
      </w:pPr>
      <w:r>
        <w:t>Page 29</w:t>
      </w:r>
    </w:p>
    <w:p>
      <w:r>
        <w:t>8/31/24, 10:35 PM g28.digialm.com/CAE/viewHtmIPDFAction.action</w:t>
        <w:br/>
        <w:br/>
        <w:t>Gat 1d ae Balt 0 OT Aa ois</w:t>
        <w:br/>
        <w:br/>
        <w:t>a [eumsmatertes [ube</w:t>
        <w:br/>
        <w:t>Po [ner sup tenot eter aes [fis</w:t>
        <w:br/>
        <w:br/>
        <w:t>ard feu Te faci FY Set GwR GI SA Hf:</w:t>
        <w:br/>
        <w:t>1. A-I, B-II, C-T, D-IV</w:t>
        <w:br/>
        <w:t>2. A-II, B-III, C-IV, D-I</w:t>
        <w:br/>
        <w:t>3. A-IV, B-I, C-II, D-III</w:t>
        <w:br/>
        <w:br/>
        <w:t>4. A-IIT,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24 Question Id : 34212312243 Question Type : MCQ Option Shuffling : No</w:t>
        <w:br/>
        <w:t>Correct Marks : 2 Wrong Marks : 0</w:t>
        <w:br/>
        <w:br/>
        <w:t>In a certain code language:</w:t>
        <w:br/>
        <w:br/>
        <w:t>Kashmiri Cuisines are good is coded as: * KI CI FI GI</w:t>
        <w:br/>
        <w:br/>
        <w:t>You like Kashmiri Cuisines is coded as: AI LI KI CI</w:t>
        <w:br/>
        <w:br/>
        <w:t>Indians like Punjabi Cuisines ts coded as: "MI LI BI CI"</w:t>
        <w:br/>
        <w:br/>
        <w:t>Punjabi Cuisines are best 1s coded as: BI CI FI TI"</w:t>
        <w:br/>
        <w:br/>
        <w:t>How the words you, Indians and! best' are coded in this language.</w:t>
        <w:br/>
        <w:br/>
        <w:t>1. LI, KI and AI</w:t>
        <w:br/>
        <w:t>2. KI, MI and CI</w:t>
        <w:br/>
        <w:t>Q AL MI and TI</w:t>
        <w:br/>
        <w:br/>
        <w:t>4. AI, MI and CI</w:t>
        <w:br/>
        <w:br/>
        <w:t>Options :</w:t>
        <w:br/>
        <w:t>1.1</w:t>
        <w:br/>
        <w:t>2.2</w:t>
        <w:br/>
        <w:br/>
        <w:t>https://g28.digialm.com/CAE/viewHtmIPDFAction.action 29/179</w:t>
        <w:br/>
      </w:r>
    </w:p>
    <w:p>
      <w:pPr>
        <w:pStyle w:val="Heading2"/>
      </w:pPr>
      <w:r>
        <w:t>Page 30</w:t>
      </w:r>
    </w:p>
    <w:p>
      <w:r>
        <w:t>8/31/24, 10:35 PM g28.digialm.com/CAE/viewHtmIPDFAction.action</w:t>
        <w:br/>
        <w:t>3.3</w:t>
        <w:br/>
        <w:t>4.4</w:t>
        <w:br/>
        <w:br/>
        <w:t>Question Number : 24 Question Id : 34212312243 Question Type : MCQ Option Shuffling : No</w:t>
        <w:br/>
        <w:t>Correct Marks : 2 Wrong Marks : 0</w:t>
        <w:br/>
        <w:br/>
        <w:t>fea pe HINT Hi:</w:t>
        <w:br/>
        <w:br/>
        <w:t>Kashmiri cuisines are good @I KI CIFIGI@ SU 4 Ecds [hal scl e</w:t>
        <w:br/>
        <w:t>you like Kashmiri Cuisines @T AI LI KI CI@ SU Ff pede hal sc e</w:t>
        <w:br/>
        <w:t>Indians like Punjabi Cuisines MILI BI CI@ @U 4 Hess [hal Sal e</w:t>
        <w:br/>
        <w:t xml:space="preserve">Punjabi Cuisines are best BI CI FI TI bead Peds fear sa </w:t>
        <w:br/>
        <w:br/>
        <w:t>ou UT Hf you, Indians AR best Bl ha TOR Hess Ha TAI @?</w:t>
        <w:br/>
        <w:t>fre feu Ty faecal AY Wet SR GT TA Gifs:</w:t>
        <w:br/>
        <w:br/>
        <w:t>1. LL KI AR Al</w:t>
        <w:br/>
        <w:br/>
        <w:t>2. KL MIR Cl</w:t>
        <w:br/>
        <w:br/>
        <w:t>3. AL MIS TI</w:t>
        <w:br/>
        <w:br/>
        <w:t>4. AL MI SR CI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25 Question Id : 34212312244 Question Type : MCQ Option Shuffling : No</w:t>
        <w:br/>
        <w:t>Correct Marks : 2 Wrong Marks : 0</w:t>
        <w:br/>
        <w:br/>
        <w:t>There are some Cows and Ducks in a park. The total number of heads of Cows and Ducks</w:t>
        <w:br/>
        <w:t>together is 60. However, the total number legs of the cows and ducks together is 180. Find the</w:t>
        <w:br/>
        <w:t>number of cows and ducks in the park, respectively.</w:t>
        <w:br/>
        <w:br/>
        <w:t>Q) 30, 30</w:t>
        <w:br/>
        <w:br/>
        <w:t>2.32, 28</w:t>
        <w:br/>
        <w:br/>
        <w:t>4. 24, 36</w:t>
        <w:br/>
        <w:t>Options :</w:t>
        <w:br/>
        <w:t>1.1</w:t>
        <w:br/>
        <w:t>2.2</w:t>
        <w:br/>
        <w:t>3.3</w:t>
        <w:br/>
        <w:br/>
        <w:t>https://g28.digialm.com/CAE/viewHtmIPDFAction.action 30/179</w:t>
        <w:br/>
      </w:r>
    </w:p>
    <w:p>
      <w:pPr>
        <w:pStyle w:val="Heading2"/>
      </w:pPr>
      <w:r>
        <w:t>Page 31</w:t>
      </w:r>
    </w:p>
    <w:p>
      <w:r>
        <w:t>8/31/24, 10:35 PM</w:t>
        <w:br/>
        <w:t>4.4</w:t>
        <w:br/>
        <w:br/>
        <w:t>Question Number : 25 Question Id : 34212312244 Question Type : MCQ Option Shuffling : No</w:t>
        <w:br/>
        <w:t>Correct Marks : 2 Wrong Marks : 0</w:t>
        <w:br/>
        <w:br/>
        <w:t>Up Ud Ff oe Te AR a . Tal SR acral &amp; fax Hl Hal Haz FEA 60 S1 TUT,</w:t>
        <w:br/>
        <w:t>Tal Sik seRal Hl Hel Hex ci Ht GSAT 180 S! Ue A Tai SIR srkal Ht GT HAR:</w:t>
        <w:br/>
        <w:t>We DTT |</w:t>
        <w:br/>
        <w:br/>
        <w:t>1. 30,</w:t>
        <w:br/>
        <w:br/>
        <w:t>bo</w:t>
        <w:br/>
        <w:t>es)</w:t>
        <w:br/>
        <w:t>J</w:t>
        <w:br/>
        <w:br/>
        <w:t>4. 24,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34212312245 Question Type : MCQ Option Shuffling : No</w:t>
        <w:br/>
        <w:t>Correct Marks : 2 Wrong Marks : 0</w:t>
        <w:br/>
        <w:br/>
        <w:t>30</w:t>
        <w:br/>
        <w:br/>
        <w:t>g28.digialm.com/CAE/viewHtmIPDFAction.action</w:t>
        <w:br/>
        <w:br/>
        <w:t>This piece of Chalk has mass, therefore, the atoms that compose this piece of chalk have mass.</w:t>
        <w:br/>
        <w:t>Which of the following options Is true of the above argument?</w:t>
        <w:br/>
        <w:br/>
        <w:t>1. Fallacy of composition is committed here</w:t>
        <w:br/>
        <w:br/>
        <w:t>ho</w:t>
        <w:br/>
        <w:br/>
        <w:t>. Slippery slope is involved here</w:t>
        <w:br/>
        <w:br/>
        <w:t>3. Hasty Generalization is committed here</w:t>
        <w:br/>
        <w:br/>
        <w:t>QA It is a non-fallacious argument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34212312245 Question Type : MCQ Option Shuffling : No</w:t>
        <w:br/>
        <w:t>Correct Marks : 2 Wrong Marks : 0</w:t>
        <w:br/>
        <w:br/>
        <w:t>https://g28.digialm.com/CAE/viewHtmIPDFAction.action</w:t>
        <w:br/>
        <w:br/>
        <w:t>31/179</w:t>
        <w:br/>
      </w:r>
    </w:p>
    <w:p>
      <w:pPr>
        <w:pStyle w:val="Heading2"/>
      </w:pPr>
      <w:r>
        <w:t>Page 32</w:t>
      </w:r>
    </w:p>
    <w:p>
      <w:r>
        <w:t>8/31/24, 10:35 PM g28.digialm.com/CAE/viewHtmIPDFAction.action</w:t>
        <w:br/>
        <w:br/>
        <w:t>qb (GiSsa &amp; S48 chs F SHH &amp;. salad de &amp; 3a chs OT MAM OS ae RAMs</w:t>
        <w:br/>
        <w:t>Hl SAH Sldl &amp; Gudad Yad &amp; dae FW afakad 4a GMa fap Va a?</w:t>
        <w:br/>
        <w:br/>
        <w:t>1. Get Sele aly fear Ta SI</w:t>
        <w:br/>
        <w:br/>
        <w:t>2. Gel {hacer Gad Ga siafed |</w:t>
        <w:br/>
        <w:br/>
        <w:t>3. Gel aida Sarat fear TAT S|</w:t>
        <w:br/>
        <w:t>4. U6 Uh mR - Aare Blade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34212312246 Question Type : MCQ Option Shuffling : No</w:t>
        <w:br/>
        <w:t>Correct Marks : 2 Wrong Marks : 0</w:t>
        <w:br/>
        <w:br/>
        <w:t>Which of the following statements are true?</w:t>
        <w:br/>
        <w:br/>
        <w:t>A. A valid argument may have false premises and a true conclusion</w:t>
        <w:br/>
        <w:t>B. An invalid argument may have false premises and a true conclusion</w:t>
        <w:br/>
        <w:t>C. An invalid argument may have true premises and a false conclusion</w:t>
        <w:br/>
        <w:t>D. A valid argument may have true premises and a false conclusion</w:t>
        <w:br/>
        <w:br/>
        <w:t>Choose the cerrect answer from the options given below:</w:t>
        <w:br/>
        <w:t>L.A, B,C, D</w:t>
        <w:br/>
        <w:t>2. B and C only</w:t>
        <w:br/>
        <w:t>3. Aand D only</w:t>
        <w:br/>
        <w:br/>
        <w:t>) A, B and C only</w:t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34212312246 Question Type : MCQ Option Shuffling : No</w:t>
        <w:br/>
        <w:t>Correct Marks : 2 Wrong Marks : 0</w:t>
        <w:br/>
        <w:br/>
        <w:t>https://g28.digialm.com/CAE/viewHtmIPDFAction.action 32/179</w:t>
        <w:br/>
      </w:r>
    </w:p>
    <w:p>
      <w:pPr>
        <w:pStyle w:val="Heading2"/>
      </w:pPr>
      <w:r>
        <w:t>Page 33</w:t>
      </w:r>
    </w:p>
    <w:p>
      <w:r>
        <w:t>8/31/24, 10:35 PM g28.digialm.com/CAE/viewHtmIPDFAction.action</w:t>
        <w:br/>
        <w:br/>
        <w:t>fafaRde 4 9 od we ae eB?</w:t>
        <w:br/>
        <w:br/>
        <w:t>A. Up de Ofdd Fea seared SR Us Gal ASpy Sl Meal Fl</w:t>
        <w:br/>
        <w:t>B. Ub qe ofed Fe siete AR Up Yea spy Sl Ged !</w:t>
        <w:br/>
        <w:t>c. Ub aay Oidd Fae senha sik Up ea Spy El Geode!</w:t>
        <w:br/>
        <w:t>D. Um dy Ofdd Hea senha Sk Up Hear faspy Sl Ghat S|</w:t>
        <w:br/>
        <w:br/>
        <w:t>dri feu me faced 4a wet SR GI aA Hila:</w:t>
        <w:br/>
        <w:br/>
        <w:t>1.A,B,C,D</w:t>
        <w:br/>
        <w:br/>
        <w:t>2. HAA B ARC</w:t>
        <w:br/>
        <w:t>3. bAT AAR D</w:t>
        <w:br/>
        <w:t>4.bdg A,B ARC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28 Question Id : 34212312247 Question Type : MCQ Option Shuffling : No</w:t>
        <w:br/>
        <w:t>Correct Marks : 2 Wrong Marks : 0</w:t>
        <w:br/>
        <w:br/>
        <w:t>Arrange the following in order of decreasing denotation.</w:t>
        <w:br/>
        <w:br/>
        <w:t>A. Physics</w:t>
        <w:br/>
        <w:br/>
        <w:t>B. Natural Sciences</w:t>
        <w:br/>
        <w:t>C. Sciences</w:t>
        <w:br/>
        <w:br/>
        <w:t>D. Nuclear Physics</w:t>
        <w:br/>
        <w:br/>
        <w:t>Choose the cerrect answer from the options given below:</w:t>
        <w:br/>
        <w:t>C)c.B,A,D</w:t>
        <w:br/>
        <w:br/>
        <w:t>2.B,C,A,D</w:t>
        <w:br/>
        <w:br/>
        <w:t>3. D, A, B,C</w:t>
        <w:br/>
        <w:br/>
        <w:t>4.B,C,D,A</w:t>
        <w:br/>
        <w:t>Options :</w:t>
        <w:br/>
        <w:t>1.1</w:t>
        <w:br/>
        <w:t>2.2</w:t>
        <w:br/>
        <w:t>3.3</w:t>
        <w:br/>
        <w:br/>
        <w:t>https://g28.digialm.com/CAE/viewHtmIPDFAction.action 33/179</w:t>
        <w:br/>
      </w:r>
    </w:p>
    <w:p>
      <w:pPr>
        <w:pStyle w:val="Heading2"/>
      </w:pPr>
      <w:r>
        <w:t>Page 34</w:t>
      </w:r>
    </w:p>
    <w:p>
      <w:r>
        <w:t>8/31/24, 10:35 PM g28.digialm.com/CAE/viewHtmIPDFAction.action</w:t>
        <w:br/>
        <w:t>4.4</w:t>
        <w:br/>
        <w:br/>
        <w:t>Question Number : 28 Question Id : 34212312247 Question Type : MCQ Option Shuffling : No</w:t>
        <w:br/>
        <w:t>Correct Marks : 2 Wrong Marks : 0</w:t>
        <w:br/>
        <w:br/>
        <w:t>frafaRdd ot ded axa &amp; a F ahead wits:</w:t>
        <w:br/>
        <w:t>B. Uleplde faa</w:t>
        <w:br/>
        <w:t>c. fag</w:t>
        <w:br/>
        <w:t>D. ANAS Hild Aka</w:t>
        <w:br/>
        <w:br/>
        <w:t>dri feu ne famed 4a Bet Gay GI aA ifaw:</w:t>
        <w:br/>
        <w:t>1.C,B, A, D</w:t>
        <w:br/>
        <w:t>2.B,C, A, D</w:t>
        <w:br/>
        <w:br/>
        <w:t>DA; Be</w:t>
        <w:br/>
        <w:br/>
        <w:t>4.B,C,D,A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34212312248 Question Type : MCQ Option Shuffling : No</w:t>
        <w:br/>
        <w:t>Correct Marks : 2 Wrong Marks : 0</w:t>
        <w:br/>
        <w:br/>
        <w:t>https://g28.digialm.com/CAE/viewHtmIPDFAction.action 34/179</w:t>
        <w:br/>
      </w:r>
    </w:p>
    <w:p>
      <w:pPr>
        <w:pStyle w:val="Heading2"/>
      </w:pPr>
      <w:r>
        <w:t>Page 35</w:t>
      </w:r>
    </w:p>
    <w:p>
      <w:r>
        <w:t>8/31/24, 10:35 PM g28.digialm.com/CAE/viewHtmIPDFAction.action</w:t>
        <w:br/>
        <w:br/>
        <w:t>Match the List-I with List-II</w:t>
        <w:br/>
        <w:br/>
        <w:t>LIST I LIST II</w:t>
        <w:br/>
        <w:t>(Type of informal Fallacy) (Reason)</w:t>
        <w:br/>
        <w:br/>
        <w:t>[3 [AnpesttoRnoren | [Anbiauin</w:t>
        <w:br/>
        <w:br/>
        <w:t>Choose the correct answer from the options given below:</w:t>
        <w:br/>
        <w:t>1. A-IV, B-II, C-II, D-I</w:t>
        <w:br/>
        <w:br/>
        <w:t>Q) Al, B+, C-IV, D-II</w:t>
        <w:br/>
        <w:t>3. A-ITI, B-IV, C-I, D-II</w:t>
        <w:br/>
        <w:br/>
        <w:t>4. A-IT, B-I, C-I'V,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34212312248 Question Type : MCQ Option Shuffling : No</w:t>
        <w:br/>
        <w:t>Correct Marks : 2 Wrong Marks : 0</w:t>
        <w:br/>
        <w:br/>
        <w:t>https://g28.digialm.com/CAE/viewHtmIPDFAction.action 35/179</w:t>
        <w:br/>
      </w:r>
    </w:p>
    <w:p>
      <w:pPr>
        <w:pStyle w:val="Heading2"/>
      </w:pPr>
      <w:r>
        <w:t>Page 36</w:t>
      </w:r>
    </w:p>
    <w:p>
      <w:r>
        <w:t>8/31/24, 10:35 PM g28.digialm.com/CAE/viewHtmIPDFAction.action</w:t>
        <w:br/>
        <w:br/>
        <w:t>Gat ih Ue Gat 0 G1 Aa wis</w:t>
        <w:br/>
        <w:br/>
        <w:t>Ard feu ae fact HY Sel GR OI A Sify:</w:t>
        <w:br/>
        <w:t>1. A-IV, B-II, C-ITI, D-I</w:t>
        <w:br/>
        <w:t>2. A-III, B-I, C-IV, D-II</w:t>
        <w:br/>
        <w:t>3. A-ITI, B-IV, C-I, D-II</w:t>
        <w:br/>
        <w:br/>
        <w:t>4. A-II, B-I, C-IV,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30 Question Id : 34212312249 Question Type : MCQ Option Shuffling : No</w:t>
        <w:br/>
        <w:t>Correct Marks : 2 Wrong Marks : 0</w:t>
        <w:br/>
        <w:br/>
        <w:t>According to Nyaya logic which of the following statements is fallacious because the middle</w:t>
        <w:br/>
        <w:t>term instead of proving the existence of the major term in the minor term, it proves its non-</w:t>
        <w:br/>
        <w:t>existence therein.</w:t>
        <w:br/>
        <w:br/>
        <w:t xml:space="preserve"> Sound is eternal because it is produced</w:t>
        <w:br/>
        <w:t>2. The hill has fire because it is knowable</w:t>
        <w:br/>
        <w:t>3. Sound ts eternal because it is audible</w:t>
        <w:br/>
        <w:br/>
        <w:t>4. All things are non-eternal because they are knowable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36/179</w:t>
        <w:br/>
      </w:r>
    </w:p>
    <w:p>
      <w:pPr>
        <w:pStyle w:val="Heading2"/>
      </w:pPr>
      <w:r>
        <w:t>Page 37</w:t>
      </w:r>
    </w:p>
    <w:p>
      <w:r>
        <w:t>8/31/24, 10:35 PM g28.digialm.com/CAE/viewHtmIPDFAction.action</w:t>
        <w:br/>
        <w:br/>
        <w:t>Question Number : 30 Question Id : 34212312249 Question Type : MCQ Option Shuffling : No</w:t>
        <w:br/>
        <w:t>Correct Marks : 2 Wrong Marks : 0</w:t>
        <w:br/>
        <w:br/>
        <w:t>2M deb &amp; sar Malaka 4 fe Ses A achaly  aif Fey ue, To oe Fae ua</w:t>
        <w:br/>
        <w:t>aad ol Uldd GA H ISG, Ue SUA Suh SIRS Hl Ulad Hal :</w:t>
        <w:br/>
        <w:br/>
        <w:t>1. aft Mad S ile Ge Gerla HT act FI</w:t>
        <w:br/>
        <w:t>2. Ustel 4 st  all de ae!</w:t>
        <w:br/>
        <w:br/>
        <w:t>3. ait Mead  aif ae AeA S|</w:t>
        <w:br/>
        <w:br/>
        <w:t>4. Ul - aad aga  all 4 aa 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34212312250 Question Type : MCQ Option Shuffling : No</w:t>
        <w:br/>
        <w:t>Correct Marks : 2 Wrong Marks : 0</w:t>
        <w:br/>
        <w:br/>
        <w:t>A keylogger, short for keystroke logger, is a type of that monitors and records what</w:t>
        <w:br/>
        <w:t>you type on your computer or mobile phone.</w:t>
        <w:br/>
        <w:br/>
        <w:t>1. Worm</w:t>
        <w:br/>
        <w:br/>
        <w:t>@) Spyware</w:t>
        <w:br/>
        <w:br/>
        <w:t>3. Virus</w:t>
        <w:br/>
        <w:br/>
        <w:t>4. Trojan Horse</w:t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34212312250 Question Type : MCQ Option Shuffling : No</w:t>
        <w:br/>
        <w:t>Correct Marks : 2 Wrong Marks : 0</w:t>
        <w:br/>
        <w:br/>
        <w:t>https://g28.digialm.com/CAE/viewHtmIPDFAction.action 37/179</w:t>
        <w:br/>
      </w:r>
    </w:p>
    <w:p>
      <w:pPr>
        <w:pStyle w:val="Heading2"/>
      </w:pPr>
      <w:r>
        <w:t>Page 38</w:t>
      </w:r>
    </w:p>
    <w:p>
      <w:r>
        <w:t>8/31/24, 10:35 PM g28.digialm.com/CAE/viewHtmIPDFAction.action</w:t>
        <w:br/>
        <w:br/>
        <w:t>ol - lh aR &amp; few Sfetca Bsz, HI - AR Uh VER GT  ol Se ERI S04</w:t>
        <w:br/>
        <w:t>HUN AYA Ales WH GW csy Hl UT Yel GS Gl FUR Hrd  d GS Reais Gra 1</w:t>
        <w:br/>
        <w:br/>
        <w:t>1. a4</w:t>
        <w:br/>
        <w:t>2. EUIRARR</w:t>
        <w:br/>
        <w:t>3. dIgnl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34212312251 Question Type : MCQ Option Shuffling : No</w:t>
        <w:br/>
        <w:t>Correct Marks : 2 Wrong Marks : 0</w:t>
        <w:br/>
        <w:br/>
        <w:t>Which of the following pair of acronym and its expansion Is incorrectly matched?</w:t>
        <w:br/>
        <w:br/>
        <w:t>1. XML- Extensible Markup Language</w:t>
        <w:br/>
        <w:t>2. WWW- World Wide Web</w:t>
        <w:br/>
        <w:t>3. VLSI- Very Large Scale Integration</w:t>
        <w:br/>
        <w:br/>
        <w:t>() SMS- Short Message Software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34212312251 Question Type : MCQ Option Shuffling : No</w:t>
        <w:br/>
        <w:t>Correct Marks : 2 Wrong Marks : 0</w:t>
        <w:br/>
        <w:br/>
        <w:t>https://g28.digialm.com/CAE/viewHtmIPDFAction.action 38/179</w:t>
        <w:br/>
      </w:r>
    </w:p>
    <w:p>
      <w:pPr>
        <w:pStyle w:val="Heading2"/>
      </w:pPr>
      <w:r>
        <w:t>Page 39</w:t>
      </w:r>
    </w:p>
    <w:p>
      <w:r>
        <w:t>8/31/24, 10:35 PM g28.digialm.com/CAE/viewHtmIPDFAction.action</w:t>
        <w:br/>
        <w:br/>
        <w:t>URavit 4 Gach faa GI ie AS Ge GH GAfeid TET ee</w:t>
        <w:br/>
        <w:t>1. UGS WA Ue - Cacharel Arb ary cies</w:t>
        <w:br/>
        <w:t>2. SRY SHY Say - des TS dd</w:t>
        <w:br/>
        <w:t>3. di Ud WS ag - A chet kha Sea</w:t>
        <w:br/>
        <w:t>4. Va WY - Bie HS GluedaR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34212312252 Question Type : MCQ Option Shuffling : No</w:t>
        <w:br/>
        <w:t>Correct Marks : 2 Wrong Marks : 0</w:t>
        <w:br/>
        <w:br/>
        <w:t>Identify the sequence of ICT terms A-D that correctly fills the blanks in the following paragraph:</w:t>
        <w:br/>
        <w:t>is permanent memory that is used to store instructions that are needed to start the</w:t>
        <w:br/>
        <w:br/>
        <w:t>computer. is fast temporary memory that is used to store data and applications that are</w:t>
        <w:br/>
        <w:br/>
        <w:t>currently in use. carries out processing and turns data into information. The</w:t>
        <w:br/>
        <w:br/>
        <w:t>is used to plug all other components into the computer system.</w:t>
        <w:br/>
        <w:br/>
        <w:t>A. Motherboard</w:t>
        <w:br/>
        <w:t>B. RAM</w:t>
        <w:br/>
        <w:t>(CP</w:t>
        <w:br/>
        <w:t>D. ROM</w:t>
        <w:br/>
        <w:br/>
        <w:t>Choose the correct answer from the options given below:</w:t>
        <w:br/>
        <w:t>LD BAL</w:t>
        <w:br/>
        <w:br/>
        <w:t>2.4%, DCB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34212312252 Question Type : MCQ Option Shuffling : No</w:t>
        <w:br/>
        <w:br/>
        <w:t>https://g28.digialm.com/CAE/viewHtmIPDFAction.action 39/179</w:t>
        <w:br/>
      </w:r>
    </w:p>
    <w:p>
      <w:pPr>
        <w:pStyle w:val="Heading2"/>
      </w:pPr>
      <w:r>
        <w:t>Page 40</w:t>
      </w:r>
    </w:p>
    <w:p>
      <w:r>
        <w:t>8/31/24, 10:35 PM g28.digialm.com/CAE/viewHtmIPDFAction.action</w:t>
        <w:br/>
        <w:t>Correct Marks : 2 Wrong Marks : 0</w:t>
        <w:br/>
        <w:br/>
        <w:t>ais Of ct gal A-D &amp; Ga HH OI Usa Saw oI Mg Talal Rad VII HT Gel VOR ve:</w:t>
        <w:br/>
        <w:t>art aie at  farsa a Sa eral &amp; sro} fer fear ara  fora</w:t>
        <w:br/>
        <w:t>SURG aRUSA Sf snazgpad ete co al GC al</w:t>
        <w:br/>
        <w:t>CA Sle  SUS ot SRO fear atal e fore GAH A Var fear a Ler Sta eI</w:t>
        <w:br/>
        <w:t>WUEMeaRsaagaytddededs!) s_s HT aT aaa</w:t>
        <w:br/>
        <w:t>ducal pl baex yore A cis &amp; few fear ora es</w:t>
        <w:br/>
        <w:br/>
        <w:t>A. Haxals</w:t>
        <w:br/>
        <w:br/>
        <w:t>B. SR GUA</w:t>
        <w:br/>
        <w:t>c. dag</w:t>
        <w:br/>
        <w:br/>
        <w:t>D. AR sit WA</w:t>
        <w:br/>
        <w:t>Ard feu mu faced AY wet GR GT a Olfae:</w:t>
        <w:br/>
        <w:br/>
        <w:t>LD BAS</w:t>
        <w:br/>
        <w:br/>
        <w:t>A Be B</w:t>
        <w:br/>
        <w:t>3A</w:t>
        <w:br/>
        <w:br/>
        <w:t>4.D,B,C,A</w:t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34212312253 Question Type : MCQ Option Shuffling : No</w:t>
        <w:br/>
        <w:t>Correct Marks : 2 Wrong Marks : 0</w:t>
        <w:br/>
        <w:br/>
        <w:t>https://g28.digialm.com/CAE/viewHtmIPDFAction.action 40/179</w:t>
        <w:br/>
      </w:r>
    </w:p>
    <w:p>
      <w:pPr>
        <w:pStyle w:val="Heading2"/>
      </w:pPr>
      <w:r>
        <w:t>Page 41</w:t>
      </w:r>
    </w:p>
    <w:p>
      <w:r>
        <w:t>8/31/24, 10:35 PM g28.digialm.com/CAE/viewHtmIPDFAction.action</w:t>
        <w:br/>
        <w:t>Which of the following software titles are examples of operating system?</w:t>
        <w:br/>
        <w:br/>
        <w:t>A. MS-Word</w:t>
        <w:br/>
        <w:br/>
        <w:t>B. Linux</w:t>
        <w:br/>
        <w:br/>
        <w:t>C. MS-PowerPoint</w:t>
        <w:br/>
        <w:t>D. Adobe Photoshop</w:t>
        <w:br/>
        <w:t>E. Android</w:t>
        <w:br/>
        <w:br/>
        <w:t>Choose the correct answer from the options given below:</w:t>
        <w:br/>
        <w:t>1. A, C and D only</w:t>
        <w:br/>
        <w:t>2. A, B, C and D only</w:t>
        <w:br/>
        <w:t>) B and E only</w:t>
        <w:br/>
        <w:br/>
        <w:t>4. B,D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34212312253 Question Type : MCQ Option Shuffling : No</w:t>
        <w:br/>
        <w:t>Correct Marks : 2 Wrong Marks : 0</w:t>
        <w:br/>
        <w:br/>
        <w:t>fa do Oe age dae Vie Vale WN Galery go</w:t>
        <w:br/>
        <w:br/>
        <w:t>A. UAW as</w:t>
        <w:br/>
        <w:br/>
        <w:t>B. fea</w:t>
        <w:br/>
        <w:br/>
        <w:t>Cc. WA Ue Ola age</w:t>
        <w:br/>
        <w:t>D. Usld Wlerag</w:t>
        <w:br/>
        <w:t>E. USS</w:t>
        <w:br/>
        <w:br/>
        <w:t>Ard feu ae famed AY wet SR oI a Oifay:</w:t>
        <w:br/>
        <w:t>1. bd A,c HRD</w:t>
        <w:br/>
        <w:br/>
        <w:t>dd A,B,C IRD</w:t>
        <w:br/>
        <w:br/>
        <w:t>3. OFA BARE</w:t>
        <w:br/>
        <w:br/>
        <w:t>4. bad B, DARE</w:t>
        <w:br/>
        <w:br/>
        <w:t>Options :</w:t>
        <w:br/>
        <w:t>1.1</w:t>
        <w:br/>
        <w:br/>
        <w:t>ba</w:t>
        <w:br/>
        <w:br/>
        <w:t>https://g28.digialm.com/CAE/viewHtmIPDFAction.action 41/179</w:t>
        <w:br/>
      </w:r>
    </w:p>
    <w:p>
      <w:pPr>
        <w:pStyle w:val="Heading2"/>
      </w:pPr>
      <w:r>
        <w:t>Page 42</w:t>
      </w:r>
    </w:p>
    <w:p>
      <w:r>
        <w:t>8/31/24, 10:35 PM g28.digialm.com/CAE/viewHtmIPDFAction.action</w:t>
        <w:br/>
        <w:t>2.2</w:t>
        <w:br/>
        <w:t>3.3</w:t>
        <w:br/>
        <w:t>4.4</w:t>
        <w:br/>
        <w:br/>
        <w:t>Question Number : 35 Question Id : 34212312254 Question Type : MCQ Option Shuffling : No</w:t>
        <w:br/>
        <w:t>Correct Marks : 2 Wrong Marks : 0</w:t>
        <w:br/>
        <w:br/>
        <w:t>Match the List-I with List-II</w:t>
        <w:br/>
        <w:br/>
        <w:t>LIST I</w:t>
        <w:br/>
        <w:t>(Computer</w:t>
        <w:br/>
        <w:t>Network)</w:t>
        <w:br/>
        <w:br/>
        <w:t>Flat Network LT | Describes today's worldwide connection of networks</w:t>
        <w:br/>
        <w:br/>
        <w:t>LIST I</w:t>
        <w:br/>
        <w:t>(Description)</w:t>
        <w:br/>
        <w:br/>
        <w:t>Describes a network that lies completely inside a trusted area of a network</w:t>
        <w:br/>
        <w:t>Extranet IL. : 2 =v</w:t>
        <w:br/>
        <w:br/>
        <w:t>and is under the security control of system and network administrators</w:t>
        <w:br/>
        <w:br/>
        <w:t>Describes a network that avoids packet-looping issues, through an architecture</w:t>
        <w:br/>
        <w:br/>
        <w:t>C. | Intranet ITT. ii 1</w:t>
        <w:br/>
        <w:br/>
        <w:t>that does not have layers</w:t>
        <w:br/>
        <w:br/>
        <w:t>Taner Vv Describes a network that is an extension of a selected portion of a company's</w:t>
        <w:br/>
        <w:t xml:space="preserve"> | Intranet to external partners</w:t>
        <w:br/>
        <w:br/>
        <w:t>Choose the cerrect answer from the options given below:</w:t>
        <w:br/>
        <w:t>1. A-IV, B-III, C-I, D-II</w:t>
        <w:br/>
        <w:t>(2) AIL, B-IV, C-II, D-I</w:t>
        <w:br/>
        <w:t>3. A-II, B-I, C-IT, D-IV</w:t>
        <w:br/>
        <w:br/>
        <w:t>4. A-IT,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35 Question Id : 34212312254 Question Type : MCQ Option Shuffling : No</w:t>
        <w:br/>
        <w:t>Correct Marks : 2 Wrong Marks : 0</w:t>
        <w:br/>
        <w:br/>
        <w:t>https://g28.digialm.com/CAE/viewHtmIPDFAction.action 42/179</w:t>
        <w:br/>
      </w:r>
    </w:p>
    <w:p>
      <w:pPr>
        <w:pStyle w:val="Heading2"/>
      </w:pPr>
      <w:r>
        <w:t>Page 43</w:t>
      </w:r>
    </w:p>
    <w:p>
      <w:r>
        <w:t>8/31/24, 10:35 PM g28.digialm.com/CAE/viewHtmIPDFAction.action</w:t>
        <w:br/>
        <w:br/>
        <w:t>Gat 1d ae Bat 0 G1 aM ofa</w:t>
        <w:br/>
        <w:br/>
        <w:t>a | a</w:t>
        <w:br/>
        <w:br/>
        <w:t>3  a</w:t>
        <w:br/>
        <w:t>* - "| a aeac Weetent a axen aan Hf Sle eI</w:t>
        <w:br/>
        <w:br/>
        <w:t>|. Ud dead a1 aus @tal  Ol Udell SRT oh AHS Uee-ft Fel or</w:t>
        <w:br/>
        <w:t>ry | a Aead OI OT RATS VI UT &amp; erte H Gag AI HT SET</w:t>
        <w:br/>
        <w:t>eerie UPiart ml suctel Stal |</w:t>
        <w:br/>
        <w:t>Ara feu me famed HY Bet Gwe GI aA Sif:</w:t>
        <w:br/>
        <w:br/>
        <w:t>1. A-IV, B-III, C-I, D-II</w:t>
        <w:br/>
        <w:br/>
        <w:t>2. A-II, B-I'V, C-I, D-I</w:t>
        <w:br/>
        <w:t>3. A-II, B-I, C-IIT, D-IV</w:t>
        <w:br/>
        <w:br/>
        <w:t>4. A-IIT,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36 Question Id : 34212312255 Question Type : MCQ Option Shuffling : No</w:t>
        <w:br/>
        <w:t>Correct Marks : 2 Wrong Marks : 0</w:t>
        <w:br/>
        <w:br/>
        <w:t>Which one of the following 1s known as the heart of sewage treatment?</w:t>
        <w:br/>
        <w:t>1. Primary treatment</w:t>
        <w:br/>
        <w:t>Q) Secondary treatment</w:t>
        <w:br/>
        <w:br/>
        <w:t>3. Tertiary treatment</w:t>
        <w:br/>
        <w:t>4. Advanced treatment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https://g28.digialm.com/CAE/viewHtmIPDFAction.action</w:t>
        <w:br/>
        <w:br/>
        <w:t>43/179</w:t>
        <w:br/>
      </w:r>
    </w:p>
    <w:p>
      <w:pPr>
        <w:pStyle w:val="Heading2"/>
      </w:pPr>
      <w:r>
        <w:t>Page 44</w:t>
      </w:r>
    </w:p>
    <w:p>
      <w:r>
        <w:t>8/31/24, 10:35 PM g28.digialm.com/CAE/viewHtmIPDFAction.action</w:t>
        <w:br/>
        <w:br/>
        <w:t>Question Number : 36 Question Id : 34212312255 Question Type : MCQ Option Shuffling : No</w:t>
        <w:br/>
        <w:t>Correct Marks : 2 Wrong Marks : 0</w:t>
        <w:br/>
        <w:br/>
        <w:t>Pafakdd 4 a fe Up ol ead Bed ida dictic) &amp; Fad SI SU A GT Sal B?</w:t>
        <w:br/>
        <w:t>1. Wats Ve</w:t>
        <w:br/>
        <w:br/>
        <w:t>2. fediae Se</w:t>
        <w:br/>
        <w:t>3. dda we</w:t>
        <w:br/>
        <w:br/>
        <w:t>4. Sad IA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34212312256 Question Type : MCQ Option Shuffling : No</w:t>
        <w:br/>
        <w:t>Correct Marks : 2 Wrong Marks : 0</w:t>
        <w:br/>
        <w:br/>
        <w:t>Which of the following are true about class I and class II ozone depleting substances?</w:t>
        <w:br/>
        <w:br/>
        <w:t>A. Ozone depleting potential of class-I substances are far more than class II</w:t>
        <w:br/>
        <w:t>B. Ozone depleting potential of class II substances are far more than class I</w:t>
        <w:br/>
        <w:t>C. All chlorofluoro carbons belong to class II ozone depleting substances</w:t>
        <w:br/>
        <w:t>D. HCFC-21 belongs to class IT ozone depleting substance</w:t>
        <w:br/>
        <w:br/>
        <w:t>E. Class-I contains fully halogenated gases</w:t>
        <w:br/>
        <w:br/>
        <w:t>Choose the correct answer from the options given below:</w:t>
        <w:br/>
        <w:br/>
        <w:t>Q) A.D and E only</w:t>
        <w:br/>
        <w:br/>
        <w:t>2. B, C and E only</w:t>
        <w:br/>
        <w:t>3. A, C and D only</w:t>
        <w:br/>
        <w:br/>
        <w:t>4. C.D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34212312256 Question Type : MCQ Option Shuffling : No</w:t>
        <w:br/>
        <w:t>Correct Marks : 2 Wrong Marks : 0</w:t>
        <w:br/>
        <w:br/>
        <w:t>https://g28.digialm.com/CAE/viewHtmIPDFAction.action 44/179</w:t>
        <w:br/>
      </w:r>
    </w:p>
    <w:p>
      <w:pPr>
        <w:pStyle w:val="Heading2"/>
      </w:pPr>
      <w:r>
        <w:t>Page 45</w:t>
      </w:r>
    </w:p>
    <w:p>
      <w:r>
        <w:t>8/31/24, 10:35 PM g28.digialm.com/CAE/viewHtmIPDFAction.action</w:t>
        <w:br/>
        <w:br/>
        <w:t>fa AY OM ats Ud Gia sites eft cal &amp; eH Tal 8?</w:t>
        <w:br/>
        <w:br/>
        <w:t>A. SL del @1 isi efor Gye Gn Ht Teal A ec sleep Ss</w:t>
        <w:br/>
        <w:t>B. Ou del OT ates aitre Syed HL Hl Gea F aga alle SI</w:t>
        <w:br/>
        <w:t>c. Ul CARR Gd GLa sisis efor aa F Gale Sid SI</w:t>
        <w:br/>
        <w:br/>
        <w:t>D. Va HU HT - 21 Ha Sis sip dea 4 Salta |</w:t>
        <w:br/>
        <w:br/>
        <w:t>E. M14 Wola: dclstes We ele 1</w:t>
        <w:br/>
        <w:br/>
        <w:t>dra feu mu facut Ha Get SR GI eA Oia:</w:t>
        <w:br/>
        <w:t>1. badd A, DUE</w:t>
        <w:br/>
        <w:br/>
        <w:t>2. hdd B,C UdE</w:t>
        <w:br/>
        <w:t>3.hda A, cd D</w:t>
        <w:br/>
        <w:t>4.hda Cc, DUdE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38 Question Id : 34212312257 Question Type : MCQ Option Shuffling : No</w:t>
        <w:br/>
        <w:t>Correct Marks : 2 Wrong Marks : 0</w:t>
        <w:br/>
        <w:br/>
        <w:t>What is the correct sequence of following drinking water treatment processes from initial to</w:t>
        <w:br/>
        <w:t>final?</w:t>
        <w:br/>
        <w:br/>
        <w:t>A. Filtration</w:t>
        <w:br/>
        <w:br/>
        <w:t>B. Disinfection</w:t>
        <w:br/>
        <w:br/>
        <w:t>C. Gravity settlement of large particles</w:t>
        <w:br/>
        <w:t>D. Flocculation</w:t>
        <w:br/>
        <w:br/>
        <w:t>Choose the cerrect answer from the options given below:</w:t>
        <w:br/>
        <w:br/>
        <w:t>| AL BCD</w:t>
        <w:br/>
        <w:br/>
        <w:t>Options :</w:t>
        <w:br/>
        <w:t>1.1</w:t>
        <w:br/>
        <w:br/>
        <w:t>https://g28.digialm.com/CAE/viewHtmIPDFAction.action 45/179</w:t>
        <w:br/>
      </w:r>
    </w:p>
    <w:p>
      <w:pPr>
        <w:pStyle w:val="Heading2"/>
      </w:pPr>
      <w:r>
        <w:t>Page 46</w:t>
      </w:r>
    </w:p>
    <w:p>
      <w:r>
        <w:t>8/31/24, 10:35 PM g28.digialm.com/CAE/viewHtmIPDFAction.action</w:t>
        <w:br/>
        <w:t>2.2</w:t>
        <w:br/>
        <w:t>3.3</w:t>
        <w:br/>
        <w:t>4.4</w:t>
        <w:br/>
        <w:br/>
        <w:t>Question Number : 38 Question Id : 34212312257 Question Type : MCQ Option Shuffling : No</w:t>
        <w:br/>
        <w:t>Correct Marks : 2 Wrong Marks : 0</w:t>
        <w:br/>
        <w:br/>
        <w:t>Pata uF o ott or oy So sia de altar ular or Gel PH aa SPT?</w:t>
        <w:br/>
        <w:br/>
        <w:t>A. faded (eee)</w:t>
        <w:br/>
        <w:t>B. (UFIRM (fSeg Aba)</w:t>
        <w:br/>
        <w:br/>
        <w:t>C. FS Gul HT ed AR</w:t>
        <w:br/>
        <w:br/>
        <w:t>D. GU (Geet)</w:t>
        <w:br/>
        <w:t>dra feu mu facut Ha Bet Sue HI aaa ifaw:</w:t>
        <w:br/>
        <w:br/>
        <w:t>1A ey CLD</w:t>
        <w:br/>
        <w:br/>
        <w:t>2A, BDC</w:t>
        <w:br/>
        <w:t>3.C,D, A,B</w:t>
        <w:br/>
        <w:br/>
        <w:t>4.C,D,B,A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39 Question Id : 34212312258 Question Type : MCQ Option Shuffling : No</w:t>
        <w:br/>
        <w:t>Correct Marks : 2 Wrong Marks : 0</w:t>
        <w:br/>
        <w:br/>
        <w:t>Doha amendment is an amendment to.</w:t>
        <w:br/>
        <w:br/>
        <w:t>1. Montreal Protocol!</w:t>
        <w:br/>
        <w:t>Q Kyoto Protocol</w:t>
        <w:br/>
        <w:t>3. Stockholm Convention</w:t>
        <w:br/>
        <w:br/>
        <w:t>4. Rio Summit</w:t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46/179</w:t>
        <w:br/>
      </w:r>
    </w:p>
    <w:p>
      <w:pPr>
        <w:pStyle w:val="Heading2"/>
      </w:pPr>
      <w:r>
        <w:t>Page 47</w:t>
      </w:r>
    </w:p>
    <w:p>
      <w:r>
        <w:t>8/31/24, 10:35 PM g28.digialm.com/CAE/viewHtmIPDFAction.action</w:t>
        <w:br/>
        <w:br/>
        <w:t>Question Number : 39 Question Id : 34212312258 Question Type : MCQ Option Shuffling : No</w:t>
        <w:br/>
        <w:t>Correct Marks : 2 Wrong Marks : 0</w:t>
        <w:br/>
        <w:br/>
        <w:t>2, Elect UlelHla</w:t>
        <w:br/>
        <w:br/>
        <w:t>3. Liesl GCA</w:t>
        <w:br/>
        <w:br/>
        <w:t>4. Rat RRazt GAs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40 Question Id : 34212312259 Question Type : MCQ Option Shuffling : No</w:t>
        <w:br/>
        <w:t>Correct Marks : 2 Wrong Marks : 0</w:t>
        <w:br/>
        <w:br/>
        <w:t>Match the List-I with List-II</w:t>
        <w:br/>
        <w:br/>
        <w:t>LIST I LIST 1</w:t>
        <w:br/>
        <w:t>(Sustainable Development Goal (SDG) (SDG No)</w:t>
        <w:br/>
        <w:br/>
        <w:t>| B. | Life on Land SDG 13</w:t>
        <w:br/>
        <w:t>Responsible consumption and production SDG 14</w:t>
        <w:br/>
        <w:t>| D. | Life below water SDG 15</w:t>
        <w:br/>
        <w:br/>
        <w:t>Choose the correct answer from the options given below:</w:t>
        <w:br/>
        <w:t>1. A-I, B-II, C-II, D-IV</w:t>
        <w:br/>
        <w:t>2. A-III, B-I, C-IV, D-II</w:t>
        <w:br/>
        <w:br/>
        <w:t>3. A-II, B-IV, C-IT, D-I</w:t>
        <w:br/>
        <w:br/>
        <w:t>QO A-II, B-IV, C-I, D-III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47/179</w:t>
        <w:br/>
      </w:r>
    </w:p>
    <w:p>
      <w:pPr>
        <w:pStyle w:val="Heading2"/>
      </w:pPr>
      <w:r>
        <w:t>Page 48</w:t>
      </w:r>
    </w:p>
    <w:p>
      <w:r>
        <w:t>8/31/24, 10:35 PM g28.digialm.com/CAE/viewHtmIPDFAction.action</w:t>
        <w:br/>
        <w:br/>
        <w:t>Question Number : 40 Question Id : 34212312259 Question Type : MCQ Option Shuffling : No</w:t>
        <w:br/>
        <w:t>Correct Marks : 2 Wrong Marks : 0</w:t>
        <w:br/>
        <w:br/>
        <w:t>Gat ih Ue Gat 0 G1 Aa wis</w:t>
        <w:br/>
        <w:br/>
        <w:t>Ard feu ae fact HY Sel GR OI A Sify:</w:t>
        <w:br/>
        <w:t>|. A-I, B-III, C-II, D-IV</w:t>
        <w:br/>
        <w:t>2. A-III, B-I, C-IV, D-II</w:t>
        <w:br/>
        <w:t>3. A-II, B-IV, C-III, D-I</w:t>
        <w:br/>
        <w:br/>
        <w:t>4. A-II, B-IV, C-I,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41 Question Id : 34212312260 Question Type : MCQ Option Shuffling : No</w:t>
        <w:br/>
        <w:t>Correct Marks : 2 Wrong Marks : 0</w:t>
        <w:br/>
        <w:br/>
        <w:t>The New Education Policy, 2020 envisages making all learners:</w:t>
        <w:br/>
        <w:br/>
        <w:t>1. Social volunteers</w:t>
        <w:br/>
        <w:t>2. Efficient administrators</w:t>
        <w:br/>
        <w:t>Q) True global citizens</w:t>
        <w:br/>
        <w:br/>
        <w:t>4. Spiritual persons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48/179</w:t>
        <w:br/>
      </w:r>
    </w:p>
    <w:p>
      <w:pPr>
        <w:pStyle w:val="Heading2"/>
      </w:pPr>
      <w:r>
        <w:t>Page 49</w:t>
      </w:r>
    </w:p>
    <w:p>
      <w:r>
        <w:t>8/31/24, 10:35 PM g28.digialm.com/CAE/viewHtmIPDFAction.action</w:t>
        <w:br/>
        <w:br/>
        <w:t>Question Number : 41 Question Id : 34212312260 Question Type : MCQ Option Shuffling : No</w:t>
        <w:br/>
        <w:t>Correct Marks : 2 Wrong Marks : 0</w:t>
        <w:br/>
        <w:br/>
        <w:t>as fran Aid, 2020 H ae Rienttat pr afaRad SAH Hl ORG HI Tg :</w:t>
        <w:br/>
        <w:br/>
        <w:t>1. Galfer taddanw (areiiear)</w:t>
        <w:br/>
        <w:br/>
        <w:t>2. HAGA VAIAH</w:t>
        <w:br/>
        <w:t>3. dklda@ diia anita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34212312261 Question Type : MCQ Option Shuffling : No</w:t>
        <w:br/>
        <w:t>Correct Marks : 2 Wrong Marks : 0</w:t>
        <w:br/>
        <w:br/>
        <w:t>The Kanya Mahavidyalaya, an Arya Samaj School, was established in 1896 by:</w:t>
        <w:br/>
        <w:br/>
        <w:t>1. Bhai Veer Singh</w:t>
        <w:br/>
        <w:br/>
        <w:t>bo</w:t>
        <w:br/>
        <w:br/>
        <w:t>. Agya Kaur</w:t>
        <w:br/>
        <w:br/>
        <w:t>3. Bhai Takht Singh</w:t>
        <w:br/>
        <w:br/>
        <w:t>(4)LalaD evraj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34212312261 Question Type : MCQ Option Shuffling : No</w:t>
        <w:br/>
        <w:t>Correct Marks : 2 Wrong Marks : 0</w:t>
        <w:br/>
        <w:br/>
        <w:t>https://g28.digialm.com/CAE/viewHtmIPDFAction.action</w:t>
        <w:br/>
        <w:br/>
        <w:t>49/179</w:t>
        <w:br/>
      </w:r>
    </w:p>
    <w:p>
      <w:pPr>
        <w:pStyle w:val="Heading2"/>
      </w:pPr>
      <w:r>
        <w:t>Page 50</w:t>
      </w:r>
    </w:p>
    <w:p>
      <w:r>
        <w:t>8/31/24, 10:35 PM g28.digialm.com/CAE/viewHtmIPDFAction.action</w:t>
        <w:br/>
        <w:br/>
        <w:t>Hl Fede AA ARGH kpc Ht TTT aY 1s96 F alakad ald Set Ht 7S a:</w:t>
        <w:br/>
        <w:t>ug dk fg</w:t>
        <w:br/>
        <w:t>UTS ced Re</w:t>
        <w:br/>
        <w:t>4, TA GRIT</w:t>
        <w:br/>
        <w:br/>
        <w:t>Options :</w:t>
        <w:br/>
        <w:t>1.1</w:t>
        <w:br/>
        <w:t>2.2</w:t>
        <w:br/>
        <w:t>3.3</w:t>
        <w:br/>
        <w:t>4.4</w:t>
        <w:br/>
        <w:br/>
        <w:br/>
        <w:br/>
        <w:t>a)</w:t>
        <w:br/>
        <w:br/>
        <w:t>Question Number : 43 Question Id : 34212312262 Question Type : MCQ Option Shuffling : No</w:t>
        <w:br/>
        <w:t>Correct Marks : 2 Wrong Marks : 0</w:t>
        <w:br/>
        <w:br/>
        <w:t>The major recommendations of the Radhakrishnan Commission are:</w:t>
        <w:br/>
        <w:br/>
        <w:t>A. Transfer of urban universities to rural areas</w:t>
        <w:br/>
        <w:br/>
        <w:t>B. Setting up of rural universities</w:t>
        <w:br/>
        <w:br/>
        <w:t>C. Development of research in agriculture, commerce, law, science and technology</w:t>
        <w:br/>
        <w:t>D. Making English language as the medium of instruction at all levels of teaching</w:t>
        <w:br/>
        <w:t>E. Focus on student's Welfare</w:t>
        <w:br/>
        <w:br/>
        <w:t>Choose the correct answer from the options given below:</w:t>
        <w:br/>
        <w:t>1. A,B only</w:t>
        <w:br/>
        <w:t>2. B,C, D only</w:t>
        <w:br/>
        <w:t>3.C, D, E only</w:t>
        <w:br/>
        <w:br/>
        <w:t>@B. C,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43 Question Id : 34212312262 Question Type : MCQ Option Shuffling : No</w:t>
        <w:br/>
        <w:t>Correct Marks : 2 Wrong Marks : 0</w:t>
        <w:br/>
        <w:br/>
        <w:t>https://g28.digialm.com/CAE/viewHtmIPDFAction.action 50/179</w:t>
        <w:br/>
      </w:r>
    </w:p>
    <w:p>
      <w:pPr>
        <w:pStyle w:val="Heading2"/>
      </w:pPr>
      <w:r>
        <w:t>Page 51</w:t>
      </w:r>
    </w:p>
    <w:p>
      <w:r>
        <w:t>8/31/24, 10:35 PM g28.digialm.com/CAE/viewHtmIPDFAction.action</w:t>
        <w:br/>
        <w:br/>
        <w:t>UaPV HM bl aR sia :</w:t>
        <w:br/>
        <w:br/>
        <w:t>A. Bert fagiaarerat ar arson dat F earara |</w:t>
        <w:br/>
        <w:br/>
        <w:t>B. WA fayfaenera at Sa |</w:t>
        <w:br/>
        <w:br/>
        <w:t>c. of, aifttsy, fate, fags sik Uleitret S stars wr fara |</w:t>
        <w:br/>
        <w:t>D. Fa de Gl Sa UY SSH UIST cpl Vell GT ALAA SAT |</w:t>
        <w:br/>
        <w:t>E. Ol b HINT W aH Higd SAT!</w:t>
        <w:br/>
        <w:br/>
        <w:t>rd feu Te fact Aa Wet GR GI aA Gifs:</w:t>
        <w:br/>
        <w:t>1. hdd A,B</w:t>
        <w:br/>
        <w:t>2. bade B, C.D</w:t>
        <w:br/>
        <w:t>3. HAT C.D, E</w:t>
        <w:br/>
        <w:t>4. 64a B, C,E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44 Question Id : 34212312263 Question Type : MCQ Option Shuffling : No</w:t>
        <w:br/>
        <w:t>Correct Marks : 2 Wrong Marks : 0</w:t>
        <w:br/>
        <w:br/>
        <w:t>Arrange the following Ancient Texts in chronological order.</w:t>
        <w:br/>
        <w:t>A. Rig Veda</w:t>
        <w:br/>
        <w:t>B. Lilavati</w:t>
        <w:br/>
        <w:br/>
        <w:t>C. Aryabhatiya</w:t>
        <w:br/>
        <w:t>D. Arthasastra</w:t>
        <w:br/>
        <w:br/>
        <w:t>Choose the correct answer from the options given below:</w:t>
        <w:br/>
        <w:br/>
        <w:t>4.A,B,D,C</w:t>
        <w:br/>
        <w:t>Options :</w:t>
        <w:br/>
        <w:t>1.1</w:t>
        <w:br/>
        <w:t>2.2</w:t>
        <w:br/>
        <w:br/>
        <w:t>https://g28.digialm.com/CAE/viewHtmIPDFAction.action 51/179</w:t>
        <w:br/>
      </w:r>
    </w:p>
    <w:p>
      <w:pPr>
        <w:pStyle w:val="Heading2"/>
      </w:pPr>
      <w:r>
        <w:t>Page 52</w:t>
      </w:r>
    </w:p>
    <w:p>
      <w:r>
        <w:t>8/31/24, 10:35 PM g28.digialm.com/CAE/viewHtmIPDFAction.action</w:t>
        <w:br/>
        <w:t>3.3</w:t>
        <w:br/>
        <w:t>4.4</w:t>
        <w:br/>
        <w:br/>
        <w:t>Question Number : 44 Question Id : 34212312263 Question Type : MCQ Option Shuffling : No</w:t>
        <w:br/>
        <w:t>Correct Marks : 2 Wrong Marks : 0</w:t>
        <w:br/>
        <w:br/>
        <w:t>Prafcikdd Uris gut hl Gras &amp; sa aah pita:</w:t>
        <w:br/>
        <w:br/>
        <w:t>B. chelddl</w:t>
        <w:br/>
        <w:t>c. auela</w:t>
        <w:br/>
        <w:t>D. SRA</w:t>
        <w:br/>
        <w:br/>
        <w:t>Ara feu me fact AY wet Gee GI aaa Olfa:</w:t>
        <w:br/>
        <w:t>1A, C, DB</w:t>
        <w:br/>
        <w:t>2.A,D,C,B</w:t>
        <w:br/>
        <w:t>3. B,C, DJA</w:t>
        <w:br/>
        <w:br/>
        <w:t>4. A,B, D, 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34212312264 Question Type : MCQ Option Shuffling : No</w:t>
        <w:br/>
        <w:t>Correct Marks : 2 Wrong Marks : 0</w:t>
        <w:br/>
        <w:br/>
        <w:t>https://g28.digialm.com/CAE/viewHtmIPDFAction.action 52/179</w:t>
        <w:br/>
      </w:r>
    </w:p>
    <w:p>
      <w:pPr>
        <w:pStyle w:val="Heading2"/>
      </w:pPr>
      <w:r>
        <w:t>Page 53</w:t>
      </w:r>
    </w:p>
    <w:p>
      <w:r>
        <w:t>8/31/24, 10:35 PM g28.digialm.com/CAE/viewHtmIPDFAction.action</w:t>
        <w:br/>
        <w:br/>
        <w:t>Match the List-I with List-II</w:t>
        <w:br/>
        <w:br/>
        <w:t>LIST I LIST I</w:t>
        <w:br/>
        <w:t>Authors Works</w:t>
        <w:br/>
        <w:br/>
        <w:t>a Priest | [Eston</w:t>
        <w:br/>
        <w:br/>
        <w:t>[3 [Pines | 1 | cranaar |</w:t>
        <w:br/>
        <w:t>[D [Bhssarioore [1 [anata</w:t>
        <w:br/>
        <w:br/>
        <w:t>Choose the correct answer from the options given below:</w:t>
        <w:br/>
        <w:t>1. A-IT, B-IV, C-H, D-I</w:t>
        <w:br/>
        <w:t>2. A-IIT, B-II, C-IV, D-I</w:t>
        <w:br/>
        <w:br/>
        <w:t>Q A-II, B-III, C-IV, D-I</w:t>
        <w:br/>
        <w:br/>
        <w:t>4. A-I, B-I, C-IV,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34212312264 Question Type : MCQ Option Shuffling : No</w:t>
        <w:br/>
        <w:t>Correct Marks : 2 Wrong Marks : 0</w:t>
        <w:br/>
        <w:br/>
        <w:t>https://g28.digialm.com/CAE/viewHtmIPDFAction.action 53/179</w:t>
        <w:br/>
      </w:r>
    </w:p>
    <w:p>
      <w:pPr>
        <w:pStyle w:val="Heading2"/>
      </w:pPr>
      <w:r>
        <w:t>Page 54</w:t>
      </w:r>
    </w:p>
    <w:p>
      <w:r>
        <w:t>8/31/24, 10:35 PM g28.digialm.com/CAE/viewHtmIPDFAction.action</w:t>
        <w:br/>
        <w:br/>
        <w:t>Gat 1d Ue Gat 0 G1 Aa wis</w:t>
        <w:br/>
        <w:br/>
        <w:t>dr feu Wu famed HY Set Ow GI ae Hifa:</w:t>
        <w:br/>
        <w:t>1. A-II, B-IV, C-IIT, D-1</w:t>
        <w:br/>
        <w:t>2. A-HII, B-IL. C-IV, D-I</w:t>
        <w:br/>
        <w:t>3, A-II, B-IIT, C-IV, D-I</w:t>
        <w:br/>
        <w:br/>
        <w:t>4. A-I, B-II, C-IV, D-II</w:t>
        <w:br/>
        <w:br/>
        <w:t>Options :</w:t>
        <w:br/>
        <w:br/>
        <w:t>1.1</w:t>
        <w:br/>
        <w:br/>
        <w:t>2.2</w:t>
        <w:br/>
        <w:br/>
        <w:t>3.3</w:t>
        <w:br/>
        <w:br/>
        <w:t>4.4</w:t>
        <w:br/>
        <w:br/>
        <w:t>Sub-Section Number : 3</w:t>
        <w:br/>
        <w:t>Sub-Section Id : 342123482</w:t>
        <w:br/>
        <w:t>Question Shuffling Allowed : No</w:t>
        <w:br/>
        <w:br/>
        <w:t>Question Id : 34212312265 Question Type : COMPREHENSION Sub Question Shuffling Allowed : Yes Group</w:t>
        <w:br/>
        <w:br/>
        <w:t>Comprehension Questions : No Question Pattern Type : NonMatrix</w:t>
        <w:br/>
        <w:t>Question Numbers : (46 to 50)</w:t>
        <w:br/>
        <w:t>Question Label : Comprehension</w:t>
        <w:br/>
        <w:br/>
        <w:t>Read the passage carefully and answer the questions that follows:</w:t>
        <w:br/>
        <w:br/>
        <w:t>A famine in China from 1958 to 1960 estimated to have killed about twenty-five million people.</w:t>
        <w:br/>
        <w:t>The reason why thats called a political crime-an ideological crime-which was discussed in most</w:t>
        <w:br/>
        <w:t>detail by Amartya Sen; Its part of the work for which he won the Nobel Prize. Sen is an</w:t>
        <w:br/>
        <w:t>economist who treated this as an ideological crime for food reasons. He said it wasnt a matter of</w:t>
        <w:br/>
        <w:t>intent; they didnt intend to kill anybody. Its just that the ideological instructions were such that</w:t>
        <w:br/>
        <w:t>it happened. It was a totalitarian state where no information about what was happening ever got</w:t>
        <w:br/>
        <w:t>back to the center. They couldnt take any action because thats what happens in a totalitarian</w:t>
        <w:br/>
        <w:t>state. So it was a reflection of the totalitarian instructions, a huge massacre that wasnt intended.</w:t>
        <w:br/>
        <w:t>They didnt intend to kill twenty-five million people, but it was still a major massacre, and its</w:t>
        <w:br/>
        <w:t>correct to call it one of the major atrocities of the twentieth century, and the worst single</w:t>
        <w:br/>
        <w:br/>
        <w:t>component of the crimes of Communism.</w:t>
        <w:br/>
        <w:br/>
        <w:t>Sub questions</w:t>
        <w:br/>
        <w:br/>
        <w:t>https://g28.digialm.com/CAE/viewHtmIPDFAction.action</w:t>
        <w:br/>
        <w:br/>
        <w:t>54/179</w:t>
        <w:br/>
      </w:r>
    </w:p>
    <w:p>
      <w:pPr>
        <w:pStyle w:val="Heading2"/>
      </w:pPr>
      <w:r>
        <w:t>Page 55</w:t>
      </w:r>
    </w:p>
    <w:p>
      <w:r>
        <w:t>8/31/24, 10:35 PM g28.digialm.com/CAE/viewHtmIPDFAction.action</w:t>
        <w:br/>
        <w:br/>
        <w:t>Question Number : 46 Question Id : 34212312266 Question Type : MCQ Option Shuffling : No</w:t>
        <w:br/>
        <w:t>Correct Marks : 2 Wrong Marks : 0</w:t>
        <w:br/>
        <w:br/>
        <w:t>What period did the famine in China, described in the passage, occur?</w:t>
        <w:br/>
        <w:br/>
        <w:t>1. 1945 to 1948</w:t>
        <w:br/>
        <w:br/>
        <w:t>Q) 1958 to 1960</w:t>
        <w:br/>
        <w:br/>
        <w:t>3. 1965 to 1968</w:t>
        <w:br/>
        <w:br/>
        <w:t>4. 1972 to 1975</w:t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34212312267 Question Type : MCQ Option Shuffling : No</w:t>
        <w:br/>
        <w:t>Correct Marks : 2 Wrong Marks : 0</w:t>
        <w:br/>
        <w:br/>
        <w:t>According to the passage, how many people are estimated to have died in the famine in China?</w:t>
        <w:br/>
        <w:br/>
        <w:t>1. 15 million</w:t>
        <w:br/>
        <w:br/>
        <w:t>Q 25 million</w:t>
        <w:br/>
        <w:br/>
        <w:t>3.35 million</w:t>
        <w:br/>
        <w:br/>
        <w:t>4. 45 million</w:t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34212312268 Question Type : MCQ Option Shuffling : No</w:t>
        <w:br/>
        <w:t>Correct Marks : 2 Wrong Marks : 0</w:t>
        <w:br/>
        <w:br/>
        <w:t>who discussed the famine in detail and considered it an ideological crime?</w:t>
        <w:br/>
        <w:t>1. Karl Marx</w:t>
        <w:br/>
        <w:br/>
        <w:t>Q Amartya Sen</w:t>
        <w:br/>
        <w:br/>
        <w:t>3. Noam Chomsky</w:t>
        <w:br/>
        <w:br/>
        <w:t>4. T. S Eliot</w:t>
        <w:br/>
        <w:br/>
        <w:t>https://g28.digialm.com/CAE/viewHtmIPDFAction.action 55/179</w:t>
        <w:br/>
      </w:r>
    </w:p>
    <w:p>
      <w:pPr>
        <w:pStyle w:val="Heading2"/>
      </w:pPr>
      <w:r>
        <w:t>Page 56</w:t>
      </w:r>
    </w:p>
    <w:p>
      <w:r>
        <w:t>8/31/24, 10:35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34212312269 Question Type : MCQ Option Shuffling : No</w:t>
        <w:br/>
        <w:t>Correct Marks : 2 Wrong Marks : 0</w:t>
        <w:br/>
        <w:br/>
        <w:t>According to the passage, what was the main reason for which the famine occurred in the</w:t>
        <w:br/>
        <w:t>totalitarian state?</w:t>
        <w:br/>
        <w:br/>
        <w:t>1. Intentional government polices</w:t>
        <w:br/>
        <w:t>2. Unpredictable natural disasters</w:t>
        <w:br/>
        <w:t>3, Foreign interventions</w:t>
        <w:br/>
        <w:br/>
        <w:t>G)Lack of information reaching the central authorities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34212312270 Question Type : MCQ Option Shuffling : No</w:t>
        <w:br/>
        <w:t>Correct Marks : 2 Wrong Marks : 0</w:t>
        <w:br/>
        <w:br/>
        <w:t>How does the passage classify the famine in terms of twentieth-century atrocities?</w:t>
        <w:br/>
        <w:t>1. Adeliberate genocide</w:t>
        <w:br/>
        <w:t>2. A minor event</w:t>
        <w:br/>
        <w:t>3. an unavoidable disaster</w:t>
        <w:br/>
        <w:br/>
        <w:t>Q One of the major atrocities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34212312265 Question Type : COMPREHENSION Sub Question Shuffling Allowed : Yes Group</w:t>
        <w:br/>
        <w:t>Comprehension Questions : No Question Pattern Type : NonMatrix</w:t>
        <w:br/>
        <w:br/>
        <w:t>Question Numbers : (46 to 50)</w:t>
        <w:br/>
        <w:t>Question Label : Comprehension</w:t>
        <w:br/>
        <w:br/>
        <w:t>https://g28.digialm.com/CAE/viewHtmIPDFAction.action 56/179</w:t>
        <w:br/>
      </w:r>
    </w:p>
    <w:p>
      <w:pPr>
        <w:pStyle w:val="Heading2"/>
      </w:pPr>
      <w:r>
        <w:t>Page 57</w:t>
      </w:r>
    </w:p>
    <w:p>
      <w:r>
        <w:t>8/31/24, 10:35 PM g28.digialm.com/CAE/viewHtmIPDFAction.action</w:t>
        <w:br/>
        <w:br/>
        <w:t>Prafaked reign ot amyde u sik sae are feu my wall &amp; Sue cifee:</w:t>
        <w:br/>
        <w:br/>
        <w:t>a 195s U 1960 d&amp; did F os aida Ff ayn 25 fafa al &amp; AR GM GI SH fear 1g</w:t>
        <w:br/>
        <w:t>l sal ORT sa Uo Uorilde sue  Up daa sie Her 7a , feat set 4a</w:t>
        <w:br/>
        <w:t>Walle feta Tal HH; Te Gawl se Hfa or 4m &lt;, fora few SSH Alea TRH sila! FA</w:t>
        <w:br/>
        <w:t>Um sige , ores cafda Oru sa Uw dake sure &amp; ST A AMI Ser Gel fer</w:t>
        <w:br/>
        <w:t>Oe Aad OI Ae Ae Ui:  Hel Gt ART Aet ded Ul Ge Hac Sc  fo dak Fev</w:t>
        <w:br/>
        <w:t>oo We Of at fH Ge Sl A A Up Gea Ue UY, Sei ST ale SI Yet Ul, SSaHT FAI</w:t>
        <w:br/>
        <w:t>b-dlg Gal deh el Uda tel dil d Gls GRals Adi GR Uh Gif UH Uda weg F va</w:t>
        <w:br/>
        <w:t>Sil gl Sa, Te Vda Gera ar Uidiass &amp;, Je US FSI RSE A, fra ahs</w:t>
        <w:br/>
        <w:t>Sal Fel Ul SAT Sal 25 FAfeaa AT HI AR Sie HT eT 2, fx vi ae Up wa Pay</w:t>
        <w:br/>
        <w:t>ARGER U, AR ss sedi Baled h WS Saran FY Up, sik Bale H sare HI Uap</w:t>
        <w:br/>
        <w:t>Gan Wed HEA Tel E1</w:t>
        <w:br/>
        <w:br/>
        <w:t>Sub questions</w:t>
        <w:br/>
        <w:br/>
        <w:t>Question Number : 46 Question Id : 34212312266 Question Type : MCQ Option Shuffling : No</w:t>
        <w:br/>
        <w:t>Correct Marks : 2 Wrong Marks : 0</w:t>
        <w:br/>
        <w:br/>
        <w:t>ougad Taig F afta dis 4 cite fea state 4 ufed gant ure</w:t>
        <w:br/>
        <w:t>1. 1945 Y 1948</w:t>
        <w:br/>
        <w:t>2. 1958 HY 1960</w:t>
        <w:br/>
        <w:t>3. 1965 W 1968</w:t>
        <w:br/>
        <w:br/>
        <w:t>4. 1972 4 1975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34212312267 Question Type : MCQ Option Shuffling : No</w:t>
        <w:br/>
        <w:t>Correct Marks : 2 Wrong Marks : 0</w:t>
        <w:br/>
        <w:br/>
        <w:t>https://g28.digialm.com/CAE/viewHtmIPDFAction.action 57/179</w:t>
        <w:br/>
      </w:r>
    </w:p>
    <w:p>
      <w:pPr>
        <w:pStyle w:val="Heading2"/>
      </w:pPr>
      <w:r>
        <w:t>Page 58</w:t>
      </w:r>
    </w:p>
    <w:p>
      <w:r>
        <w:t>8/31/24, 10:35 PM g28.digialm.com/CAE/viewHtmIPDFAction.action</w:t>
        <w:br/>
        <w:br/>
        <w:t>Suda TAR &amp; SER a A oS ftlel F feos aM &amp; A GM 1 SA fear aT B?</w:t>
        <w:br/>
        <w:t>1. 15 TARA</w:t>
        <w:br/>
        <w:br/>
        <w:t>bo</w:t>
        <w:br/>
        <w:t>bh</w:t>
        <w:br/>
        <w:t>LA</w:t>
        <w:br/>
        <w:br/>
        <w:t>3. 35 flea</w:t>
        <w:br/>
        <w:t>4. 45 Tafa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34212312268 Question Type : MCQ Option Shuffling : No</w:t>
        <w:br/>
        <w:t>Correct Marks : 2 Wrong Marks : 0</w:t>
        <w:br/>
        <w:br/>
        <w:t>feed ds 4 os ite ol feed dal OT AR Sa Ub dale se AM?</w:t>
        <w:br/>
        <w:t>1. bre Hay</w:t>
        <w:br/>
        <w:t>2. SH 4A</w:t>
        <w:br/>
        <w:t>3. TA RT</w:t>
        <w:br/>
        <w:br/>
        <w:t>4. f. WS. siete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34212312269 Question Type : MCQ Option Shuffling : No</w:t>
        <w:br/>
        <w:t>Correct Marks : 2 Wrong Marks : 0</w:t>
        <w:br/>
        <w:br/>
        <w:t>https://g28.digialm.com/CAE/viewHtmIPDFAction.action 58/179</w:t>
        <w:br/>
      </w:r>
    </w:p>
    <w:p>
      <w:pPr>
        <w:pStyle w:val="Heading2"/>
      </w:pPr>
      <w:r>
        <w:t>Page 59</w:t>
      </w:r>
    </w:p>
    <w:p>
      <w:r>
        <w:t>8/31/24, 10:35 PM g28.digialm.com/CAE/viewHtmIPDFAction.action</w:t>
        <w:br/>
        <w:br/>
        <w:t>CUddd TI &amp; ASR HS FAI PRU Y Gta wed F eftlat TST ule</w:t>
        <w:br/>
        <w:t>1. Rad PRON Afar</w:t>
        <w:br/>
        <w:br/>
        <w:t>3. facxit eecalg</w:t>
        <w:br/>
        <w:t>4. els UVa de Gaal Wess HT TE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34212312270 Question Type : MCQ Option Shuffling : No</w:t>
        <w:br/>
        <w:t>Correct Marks : 2 Wrong Marks : 0</w:t>
        <w:br/>
        <w:br/>
        <w:t>oud Tai deat Ridiedl START Gey HF sitet Hl aiid Heal ee</w:t>
        <w:br/>
        <w:t>1. SIF-Gathy [hal Ta Uh ARGER</w:t>
        <w:br/>
        <w:t>2. Ub Aci Fel</w:t>
        <w:br/>
        <w:t>3. Ub autres fauar</w:t>
        <w:br/>
        <w:t>4. Ja Searani Fe vp</w:t>
        <w:br/>
        <w:br/>
        <w:t>Options :</w:t>
        <w:br/>
        <w:t>1.1</w:t>
        <w:br/>
        <w:t>2.2</w:t>
        <w:br/>
        <w:t>3.3</w:t>
        <w:br/>
        <w:t>4.4</w:t>
        <w:br/>
        <w:br/>
        <w:t>Psychology</w:t>
        <w:br/>
        <w:t>Section Id : 342123163</w:t>
        <w:br/>
        <w:t>Section Number : 2</w:t>
        <w:br/>
        <w:t>Section type : Online</w:t>
        <w:br/>
        <w:t>Mandatory or Optional : Mandatory</w:t>
        <w:br/>
        <w:t>Number of Questions : 92</w:t>
        <w:br/>
        <w:t>Number of Questions to be attempted : 92</w:t>
        <w:br/>
        <w:t>Section Marks : 200</w:t>
        <w:br/>
        <w:t>Maximum Instruction Time : 0</w:t>
        <w:br/>
        <w:t>Sub-Section Number : 1</w:t>
        <w:br/>
        <w:t>Sub-Section Id : 342123483</w:t>
        <w:br/>
        <w:br/>
        <w:t>https://g28.digialm.com/CAE/viewHtmIPDFAction.action 59/179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