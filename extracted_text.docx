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Text from PDF</w:t>
      </w:r>
    </w:p>
    <w:p>
      <w:pPr>
        <w:pStyle w:val="Heading2"/>
      </w:pPr>
      <w:r>
        <w:t>Page 1</w:t>
      </w:r>
    </w:p>
    <w:p>
      <w:r>
        <w:t>8/31/24, 10:38 PM</w:t>
        <w:br/>
        <w:br/>
        <w:t>Question Paper Name :</w:t>
        <w:br/>
        <w:t>Subject Name :</w:t>
        <w:br/>
        <w:t>Creation Date :</w:t>
        <w:br/>
        <w:t>Duration :</w:t>
        <w:br/>
        <w:br/>
        <w:t>Total Marks :</w:t>
        <w:br/>
        <w:br/>
        <w:t>Display Marks:</w:t>
        <w:br/>
        <w:br/>
        <w:t>Group Number :</w:t>
        <w:br/>
        <w:t>Group Id:</w:t>
        <w:br/>
        <w:br/>
        <w:t>Group Maximum Duration :</w:t>
        <w:br/>
        <w:br/>
        <w:t>Group Minimum Duration :</w:t>
        <w:br/>
        <w:t>Show Attended Group? :</w:t>
        <w:br/>
        <w:t>Edit Attended Group? :</w:t>
        <w:br/>
        <w:t>Break time :</w:t>
        <w:br/>
        <w:br/>
        <w:t>Group Marks :</w:t>
        <w:br/>
        <w:br/>
        <w:t>Section Id :</w:t>
        <w:br/>
        <w:br/>
        <w:t>Section Number :</w:t>
        <w:br/>
        <w:t>Section type :</w:t>
        <w:br/>
        <w:t>Mandatory or Optional :</w:t>
        <w:br/>
        <w:t>Number of Questions :</w:t>
        <w:br/>
        <w:br/>
        <w:t>Number of Questions to be attempted :</w:t>
        <w:br/>
        <w:br/>
        <w:t>Section Marks :</w:t>
        <w:br/>
        <w:br/>
        <w:t>Maximum Instruction Time :</w:t>
        <w:br/>
        <w:br/>
        <w:t>Sub-Section Number :</w:t>
        <w:br/>
        <w:t>Sub-Section Id :</w:t>
        <w:br/>
        <w:br/>
        <w:t>Question Shuffling Allowed :</w:t>
        <w:br/>
        <w:br/>
        <w:t>Question Id : 34212313143 Question Type : COMPREHENSION Sub Question Shuffling Allowed : Yes Group</w:t>
        <w:br/>
        <w:br/>
        <w:t>g28.digialm.com/CAE/viewHtmIPDFAction.action</w:t>
        <w:br/>
        <w:br/>
        <w:t>National Testing Agency</w:t>
        <w:br/>
        <w:br/>
        <w:t>58 Law 30th Aug 2024 Shift 2</w:t>
        <w:br/>
        <w:br/>
        <w:t>58 Law</w:t>
        <w:br/>
        <w:br/>
        <w:t>2024-08-30 21:09:57</w:t>
        <w:br/>
        <w:t>180</w:t>
        <w:br/>
        <w:br/>
        <w:t>300</w:t>
        <w:br/>
        <w:br/>
        <w:t>Yes</w:t>
        <w:br/>
        <w:br/>
        <w:t>Law and General Paper</w:t>
        <w:br/>
        <w:br/>
        <w:t>1</w:t>
        <w:br/>
        <w:br/>
        <w:t>34212381</w:t>
        <w:br/>
        <w:br/>
        <w:t>0</w:t>
        <w:br/>
        <w:br/>
        <w:t>180</w:t>
        <w:br/>
        <w:br/>
        <w:t>No</w:t>
        <w:br/>
        <w:br/>
        <w:t>No</w:t>
        <w:br/>
        <w:br/>
        <w:t>0</w:t>
        <w:br/>
        <w:br/>
        <w:t>300</w:t>
        <w:br/>
        <w:br/>
        <w:t>General Paper</w:t>
        <w:br/>
        <w:t>342123174</w:t>
        <w:br/>
        <w:t>1</w:t>
        <w:br/>
        <w:t>Online</w:t>
        <w:br/>
        <w:t>Mandatory</w:t>
        <w:br/>
        <w:t>42</w:t>
        <w:br/>
        <w:t>42</w:t>
        <w:br/>
        <w:t>100</w:t>
        <w:br/>
        <w:t>0</w:t>
        <w:br/>
        <w:t>1</w:t>
        <w:br/>
        <w:t>342123516</w:t>
        <w:br/>
        <w:t>No</w:t>
        <w:br/>
        <w:br/>
        <w:t>Comprehension Questions : No Question Pattern Type : NonMatrix</w:t>
        <w:br/>
        <w:br/>
        <w:t>Question Numbers : (1 to 5)</w:t>
        <w:br/>
        <w:br/>
        <w:t>Question Label : Comprehension</w:t>
        <w:br/>
        <w:br/>
        <w:t>https://g28.digialm.com/CAE/viewHtmIPDFAction.action</w:t>
        <w:br/>
        <w:br/>
        <w:t>1/186</w:t>
        <w:br/>
      </w:r>
    </w:p>
    <w:p>
      <w:pPr>
        <w:pStyle w:val="Heading2"/>
      </w:pPr>
      <w:r>
        <w:t>Page 2</w:t>
      </w:r>
    </w:p>
    <w:p>
      <w:r>
        <w:t>8/31/24, 10:38 PM g28.digialm.com/CAE/viewHtmIPDFAction.action</w:t>
        <w:br/>
        <w:br/>
        <w:t>The following tables shows the number of employees working in six different Offices (A-F) of an</w:t>
        <w:br/>
        <w:t>IT Company during the years from 2018 to 2023. Based on the data in the table, answer the</w:t>
        <w:br/>
        <w:t>questions that follow.</w:t>
        <w:br/>
        <w:br/>
        <w:t>Year-wise Details of emplovees of an IT Company</w:t>
        <w:br/>
        <w:br/>
        <w:t>Number of Employees working in office</w:t>
        <w:br/>
        <w:t>ear</w:t>
        <w:br/>
        <w:t>EVES IES</w:t>
        <w:br/>
        <w:br/>
        <w:t>fase Pa [ae [ae [or [a</w:t>
        <w:br/>
        <w:t>ED EIEIES</w:t>
        <w:br/>
        <w:br/>
        <w:t>Sub questions</w:t>
        <w:br/>
        <w:br/>
        <w:t>Question Number : 1 Question Id : 34212313144 Question Type : MCQ Option Shuffling : No</w:t>
        <w:br/>
        <w:t>Correct Marks : 2 Wrong Marks : 0</w:t>
        <w:br/>
        <w:br/>
        <w:t>In the year 2020, the number of employee working in office-C is approximately Yo</w:t>
        <w:br/>
        <w:t>less than the total number of employees working in all the six offices together.</w:t>
        <w:br/>
        <w:br/>
        <w:t>1.81</w:t>
        <w:br/>
        <w:t>2. 86</w:t>
        <w:br/>
        <w:br/>
        <w:t>3. 28</w:t>
        <w:br/>
        <w:br/>
        <w:t>G)33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 Question Id : 34212313145 Question Type : MCQ Option Shuffling : No</w:t>
        <w:br/>
        <w:t>Correct Marks : 2 Wrong Marks : 0</w:t>
        <w:br/>
        <w:br/>
        <w:t>https://g28.digialm.com/CAE/viewHtmIPDFAction.action 2/186</w:t>
        <w:br/>
      </w:r>
    </w:p>
    <w:p>
      <w:pPr>
        <w:pStyle w:val="Heading2"/>
      </w:pPr>
      <w:r>
        <w:t>Page 3</w:t>
      </w:r>
    </w:p>
    <w:p>
      <w:r>
        <w:t>8/31/24, 10:38 PM g28.digialm.com/CAE/viewHtmIPDFAction.action</w:t>
        <w:br/>
        <w:br/>
        <w:t>For all the six given years, the difference between the average number of employees working in</w:t>
        <w:br/>
        <w:t>office-D and office-E is</w:t>
        <w:br/>
        <w:br/>
        <w:t>(a) 74</w:t>
        <w:br/>
        <w:br/>
        <w:t>2. 66</w:t>
        <w:br/>
        <w:t>a ae ae</w:t>
        <w:br/>
        <w:br/>
        <w:t>4. 70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 Question Id : 34212313146 Question Type : MCQ Option Shuffling : No</w:t>
        <w:br/>
        <w:t>Correct Marks : 2 Wrong Marks : 0</w:t>
        <w:br/>
        <w:br/>
        <w:t>In office-F, the percentage increase in the number of employees in comparison to previous year Is</w:t>
        <w:br/>
        <w:t>more than 6% for exactly ----------- years(s)</w:t>
        <w:br/>
        <w:br/>
        <w:t>Led</w:t>
        <w:br/>
        <w:br/>
        <w:t>0.2</w:t>
        <w:br/>
        <w:t>3.3</w:t>
        <w:br/>
        <w:br/>
        <w:t>4.4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 Question Id : 34212313147 Question Type : MCQ Option Shuffling : No</w:t>
        <w:br/>
        <w:t>Correct Marks : 2 Wrong Marks : 0</w:t>
        <w:br/>
        <w:br/>
        <w:t>https://g28.digialm.com/CAE/viewHtmIPDFAction.action 3/186</w:t>
        <w:br/>
      </w:r>
    </w:p>
    <w:p>
      <w:pPr>
        <w:pStyle w:val="Heading2"/>
      </w:pPr>
      <w:r>
        <w:t>Page 4</w:t>
      </w:r>
    </w:p>
    <w:p>
      <w:r>
        <w:t>8/31/24, 10:38 PM g28.digialm.com/CAE/viewHtmIPDFAction.action</w:t>
        <w:br/>
        <w:br/>
        <w:t>For all the six given years, what ts the ratio of total number of employees working in Office- A to</w:t>
        <w:br/>
        <w:t>that in office-B?</w:t>
        <w:br/>
        <w:br/>
        <w:t>45 11:49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 Question Id : 34212313148 Question Type : MCQ Option Shuffling : No</w:t>
        <w:br/>
        <w:t>Correct Marks : 2 Wrong Marks : 0</w:t>
        <w:br/>
        <w:br/>
        <w:t>In the years 2018 and 2019, the ratio between the number of employees working in all the six</w:t>
        <w:br/>
        <w:t>offices together is</w:t>
        <w:br/>
        <w:br/>
        <w:t>1. 13:11</w:t>
        <w:br/>
        <w:br/>
        <w:t>4. 4:3</w:t>
        <w:br/>
        <w:br/>
        <w:t>Options :</w:t>
        <w:br/>
        <w:t>1.1</w:t>
        <w:br/>
        <w:t>2.2</w:t>
        <w:br/>
        <w:t>3.3</w:t>
        <w:br/>
        <w:t>4.4</w:t>
        <w:br/>
        <w:br/>
        <w:t>Question Id : 34212313143 Question Type : COMPREHENSION Sub Question Shuffling Allowed : Yes Group</w:t>
        <w:br/>
        <w:t>Comprehension Questions : No Question Pattern Type : NonMatrix</w:t>
        <w:br/>
        <w:br/>
        <w:t>Question Numbers : (1 to 5)</w:t>
        <w:br/>
        <w:t>Question Label : Comprehension</w:t>
        <w:br/>
        <w:br/>
        <w:t>https://g28.digialm.com/CAE/viewHtmIPDFAction.action 4/186</w:t>
        <w:br/>
      </w:r>
    </w:p>
    <w:p>
      <w:pPr>
        <w:pStyle w:val="Heading2"/>
      </w:pPr>
      <w:r>
        <w:t>Page 5</w:t>
      </w:r>
    </w:p>
    <w:p>
      <w:r>
        <w:t>8/31/24, 10:38 PM g28.digialm.com/CAE/viewHtmIPDFAction.action</w:t>
        <w:br/>
        <w:br/>
        <w:t>fa alfcat 4 a¥ 2018 F 2023 &amp; GR feat Um ag A hu &amp; oe afta Halas (a-</w:t>
        <w:br/>
        <w:t>ieee eae an eae eae a PE ae</w:t>
        <w:br/>
        <w:t>Gar alfa:</w:t>
        <w:br/>
        <w:br/>
        <w:t>ais Gout A edenhat ar ad_ a fray</w:t>
        <w:br/>
        <w:t>a Mics 4 Had HAAR Hl Gea</w:t>
        <w:br/>
        <w:t>Pat seicl[p [=e] F |</w:t>
        <w:br/>
        <w:br/>
        <w:t>Sub questions</w:t>
        <w:br/>
        <w:br/>
        <w:t>Question Number : 1 Question Id : 34212313144 Question Type : MCQ Option Shuffling : No</w:t>
        <w:br/>
        <w:t>Correct Marks : 2 Wrong Marks : 0</w:t>
        <w:br/>
        <w:br/>
        <w:t>q¥ 2020 H, Salad c A OER SAaRat pt Gen qi we Hralaal Hi Fawr GH Hea</w:t>
        <w:br/>
        <w:t>Haat ol Ha GT F ATT ---------- % DAI</w:t>
        <w:br/>
        <w:br/>
        <w:t>1.81</w:t>
        <w:br/>
        <w:br/>
        <w:t>bh</w:t>
        <w:br/>
        <w:t>oo</w:t>
        <w:br/>
        <w:t>nN</w:t>
        <w:br/>
        <w:br/>
        <w:t>4.83</w:t>
        <w:br/>
        <w:t>Options :</w:t>
        <w:br/>
        <w:t>1.1</w:t>
        <w:br/>
        <w:t>2.2</w:t>
        <w:br/>
        <w:t>3.3</w:t>
        <w:br/>
        <w:t>4.4</w:t>
        <w:br/>
        <w:br/>
        <w:t>Question Number : 2 Question Id : 34212313145 Question Type : MCQ Option Shuffling : No</w:t>
        <w:br/>
        <w:t>Correct Marks : 2 Wrong Marks : 0</w:t>
        <w:br/>
        <w:br/>
        <w:t>https://g28.digialm.com/CAE/viewHtmIPDFAction.action 5/186</w:t>
        <w:br/>
      </w:r>
    </w:p>
    <w:p>
      <w:pPr>
        <w:pStyle w:val="Heading2"/>
      </w:pPr>
      <w:r>
        <w:t>Page 6</w:t>
      </w:r>
    </w:p>
    <w:p>
      <w:r>
        <w:t>8/31/24, 10:38 PM g28.digialm.com/CAE/viewHtmIPDFAction.action</w:t>
        <w:br/>
        <w:br/>
        <w:t>Sul ed Se aul &amp; Ac A, Grae D SR Hales E F ORR GAARA Ht saa SA</w:t>
        <w:br/>
        <w:t>&amp; dtd oT sia faa A a for 8?</w:t>
        <w:br/>
        <w:br/>
        <w:t>1. 74</w:t>
        <w:br/>
        <w:t>2. 66</w:t>
        <w:br/>
        <w:t>TZ</w:t>
        <w:br/>
        <w:br/>
        <w:t>4. 70</w:t>
        <w:br/>
        <w:t>Options :</w:t>
        <w:br/>
        <w:t>1.1</w:t>
        <w:br/>
        <w:t>2.2</w:t>
        <w:br/>
        <w:t>3.3</w:t>
        <w:br/>
        <w:t>4.4</w:t>
        <w:br/>
        <w:br/>
        <w:t>Question Number : 3 Question Id : 34212313146 Question Type : MCQ Option Shuffling : No</w:t>
        <w:br/>
        <w:t>Correct Marks : 2 Wrong Marks : 0</w:t>
        <w:br/>
        <w:br/>
        <w:t>HMiad- FH, aH a oth Sth thos aa Fa aN Ot der FW raed Haat Ht Gea Ff</w:t>
        <w:br/>
        <w:t>Uidalct Fs 6% O siftiep Yel ee</w:t>
        <w:br/>
        <w:br/>
        <w:t>Ld</w:t>
        <w:br/>
        <w:t>22</w:t>
        <w:br/>
        <w:t>3.3</w:t>
        <w:br/>
        <w:br/>
        <w:t>4.4</w:t>
        <w:br/>
        <w:t>Options :</w:t>
        <w:br/>
        <w:t>1.1</w:t>
        <w:br/>
        <w:t>2.2</w:t>
        <w:br/>
        <w:t>3.3</w:t>
        <w:br/>
        <w:t>4.4</w:t>
        <w:br/>
        <w:br/>
        <w:t>Question Number : 4 Question Id : 34212313147 Question Type : MCQ Option Shuffling : No</w:t>
        <w:br/>
        <w:t>Correct Marks : 2 Wrong Marks : 0</w:t>
        <w:br/>
        <w:br/>
        <w:t>https://g28.digialm.com/CAE/viewHtmIPDFAction.action 6/186</w:t>
        <w:br/>
      </w:r>
    </w:p>
    <w:p>
      <w:pPr>
        <w:pStyle w:val="Heading2"/>
      </w:pPr>
      <w:r>
        <w:t>Page 7</w:t>
      </w:r>
    </w:p>
    <w:p>
      <w:r>
        <w:t>8/31/24, 10:38 PM g28.digialm.com/CAE/viewHtmIPDFAction.action</w:t>
        <w:br/>
        <w:br/>
        <w:t>Yad aul Se ast &amp; Ae A, oras_a F ORR HAahal wt Gen oi Hales BH OER</w:t>
        <w:br/>
        <w:t>Haat Hl PT F sul fecal e?</w:t>
        <w:br/>
        <w:br/>
        <w:t>1.221</w:t>
        <w:br/>
        <w:br/>
        <w:t>i)</w:t>
        <w:br/>
        <w:br/>
        <w:t>~ 41:26</w:t>
        <w:br/>
        <w:t>3.19:11</w:t>
        <w:br/>
        <w:br/>
        <w:t>4. 11:19</w:t>
        <w:br/>
        <w:t>Options :</w:t>
        <w:br/>
        <w:t>1.1</w:t>
        <w:br/>
        <w:t>2.2</w:t>
        <w:br/>
        <w:t>3.3</w:t>
        <w:br/>
        <w:t>4.4</w:t>
        <w:br/>
        <w:br/>
        <w:t>Question Number : 5 Question Id : 34212313148 Question Type : MCQ Option Shuffling : No</w:t>
        <w:br/>
        <w:t>Correct Marks : 2 Wrong Marks : 0</w:t>
        <w:br/>
        <w:br/>
        <w:t>q¥ 2018 d 2019 H, Gul Se Halal Hl al Hr Ga OER SAaal Hl Gen &amp; dla 1</w:t>
        <w:br/>
        <w:t>qld fecal 8?</w:t>
        <w:br/>
        <w:br/>
        <w:t>1. 13:11</w:t>
        <w:br/>
        <w:t>2. 13:14</w:t>
        <w:br/>
        <w:t>3. 37:36</w:t>
        <w:br/>
        <w:br/>
        <w:t>4. 4:3</w:t>
        <w:br/>
        <w:t>Options :</w:t>
        <w:br/>
        <w:t>1.1</w:t>
        <w:br/>
        <w:t>2.2</w:t>
        <w:br/>
        <w:t>3.3</w:t>
        <w:br/>
        <w:t>4.4</w:t>
        <w:br/>
        <w:t>Sub-Section Number : 2</w:t>
        <w:br/>
        <w:t>Sub-Section Id : 342123517</w:t>
        <w:br/>
        <w:t>Question Shuffling Allowed : Yes</w:t>
        <w:br/>
        <w:br/>
        <w:t>Question Number : 6 Question Id : 34212313149 Question Type : MCQ Option Shuffling : No</w:t>
        <w:br/>
        <w:t>Correct Marks : 2 Wrong Marks : 0</w:t>
        <w:br/>
        <w:br/>
        <w:t>https://g28.digialm.com/CAE/viewHtmIPDFAction.action 7/186</w:t>
        <w:br/>
      </w:r>
    </w:p>
    <w:p>
      <w:pPr>
        <w:pStyle w:val="Heading2"/>
      </w:pPr>
      <w:r>
        <w:t>Page 8</w:t>
      </w:r>
    </w:p>
    <w:p>
      <w:r>
        <w:t>8/31/24, 10:38 PM g28.digialm.com/CAE/viewHtmIPDFAction.action</w:t>
        <w:br/>
        <w:t>Arrange the phases of Inquiry -based learning approach in a sequence from Phase I to Phase V</w:t>
        <w:br/>
        <w:br/>
        <w:t>A. Discussion</w:t>
        <w:br/>
        <w:br/>
        <w:t>B. Orientation</w:t>
        <w:br/>
        <w:br/>
        <w:t>C. Conceptualization</w:t>
        <w:br/>
        <w:t>D. Conclusion</w:t>
        <w:br/>
        <w:br/>
        <w:t>E. Investigation</w:t>
        <w:br/>
        <w:br/>
        <w:t>Choose the most appropriate answer from the options given below:</w:t>
        <w:br/>
        <w:t>lL ALB) oc DE</w:t>
        <w:br/>
        <w:br/>
        <w:t>2. E;A, D, B,C</w:t>
        <w:br/>
        <w:br/>
        <w:t>Qs. C,E,D,A</w:t>
        <w:br/>
        <w:t>4.B.E,A,C.D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6 Question Id : 34212313149 Question Type : MCQ Option Shuffling : No</w:t>
        <w:br/>
        <w:t>Correct Marks : 2 Wrong Marks : 0</w:t>
        <w:br/>
        <w:br/>
        <w:t>qede snk seers cad Gl ao 1 Sa vv &amp; sey F oafeya Hite:</w:t>
        <w:br/>
        <w:br/>
        <w:t>A. dal</w:t>
        <w:br/>
        <w:br/>
        <w:t>B. 3ftfaa</w:t>
        <w:br/>
        <w:t>D. FSpy</w:t>
        <w:br/>
        <w:br/>
        <w:t>E. $-q90</w:t>
        <w:br/>
        <w:br/>
        <w:t>dk feu me facdi 4a wet SR GI A Hila:</w:t>
        <w:br/>
        <w:br/>
        <w:t>LAS BCD LE</w:t>
        <w:br/>
        <w:br/>
        <w:t>ba</w:t>
        <w:br/>
        <w:br/>
        <w:t>.E,A, D, B,C</w:t>
        <w:br/>
        <w:br/>
        <w:t>3. BC EL DLA</w:t>
        <w:br/>
        <w:br/>
        <w:t>4. B, E, A, C, D</w:t>
        <w:br/>
        <w:t>Options :</w:t>
        <w:br/>
        <w:t>1.1</w:t>
        <w:br/>
        <w:t>2.2</w:t>
        <w:br/>
        <w:br/>
        <w:t>https://g28.digialm.com/CAE/viewHtmIPDFAction.action 8/186</w:t>
        <w:br/>
      </w:r>
    </w:p>
    <w:p>
      <w:pPr>
        <w:pStyle w:val="Heading2"/>
      </w:pPr>
      <w:r>
        <w:t>Page 9</w:t>
      </w:r>
    </w:p>
    <w:p>
      <w:r>
        <w:t>8/31/24, 10:38 PM g28.digialm.com/CAE/viewHtmIPDFAction.action</w:t>
        <w:br/>
        <w:t>3.3</w:t>
        <w:br/>
        <w:t>4.4</w:t>
        <w:br/>
        <w:br/>
        <w:t>Question Number : 7 Question Id : 34212313150 Question Type : MCQ Option Shuffling : No</w:t>
        <w:br/>
        <w:t>Correct Marks : 2 Wrong Marks : 0</w:t>
        <w:br/>
        <w:br/>
        <w:t>In self-directed learning which of the following are the key features of self- directed students?</w:t>
        <w:br/>
        <w:br/>
        <w:t>A. They have Intrinsic motivation.</w:t>
        <w:br/>
        <w:br/>
        <w:t>B. They have the capacity to choose personal goals.</w:t>
        <w:br/>
        <w:t>C. They have self- discipline.</w:t>
        <w:br/>
        <w:br/>
        <w:t>D. They have self- assessment ability.</w:t>
        <w:br/>
        <w:br/>
        <w:t>E. They have metacognitive skills.</w:t>
        <w:br/>
        <w:br/>
        <w:t>Choose the most appropriate answer from the options given below:</w:t>
        <w:br/>
        <w:t>1. Aand D only</w:t>
        <w:br/>
        <w:br/>
        <w:t>2.B and E only</w:t>
        <w:br/>
        <w:br/>
        <w:t>3.C, D and E only</w:t>
        <w:br/>
        <w:br/>
        <w:t>(4). B,C, DandE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7 Question Id : 34212313150 Question Type : MCQ Option Shuffling : No</w:t>
        <w:br/>
        <w:t>Correct Marks : 2 Wrong Marks : 0</w:t>
        <w:br/>
        <w:br/>
        <w:t>https://g28.digialm.com/CAE/viewHtmIPDFAction.action 9/186</w:t>
        <w:br/>
      </w:r>
    </w:p>
    <w:p>
      <w:pPr>
        <w:pStyle w:val="Heading2"/>
      </w:pPr>
      <w:r>
        <w:t>Page 10</w:t>
      </w:r>
    </w:p>
    <w:p>
      <w:r>
        <w:t>8/31/24, 10:38 PM g28.digialm.com/CAE/viewHtmIPDFAction.action</w:t>
        <w:br/>
        <w:br/>
        <w:t>4 Pid fre oiftera 4 ea Prd fare faental &amp; fa Fe OO S Wa sifticiamr sia B</w:t>
        <w:br/>
        <w:br/>
        <w:t>A. O48 siti ito ele S|</w:t>
        <w:br/>
        <w:t>B. Gad dalda ceal Gi Tad HA HT eal Sle EI</w:t>
        <w:br/>
        <w:t>C. G44 STAMINA ele €|</w:t>
        <w:br/>
        <w:t>D. GAH AUT Wego GH Hl Pal ell SI</w:t>
        <w:br/>
        <w:t>EF. O44 aise Gee ela € |</w:t>
        <w:br/>
        <w:t>dia feu ne fapcot HY wet Say GI ae ofa:</w:t>
        <w:br/>
        <w:t>1. hada A aR D</w:t>
        <w:br/>
        <w:t>dd BARE</w:t>
        <w:br/>
        <w:br/>
        <w:t>3. bddc. DARE</w:t>
        <w:br/>
        <w:br/>
        <w:t>bo</w:t>
        <w:br/>
        <w:br/>
        <w:t>4A, B,C, DE</w:t>
        <w:br/>
        <w:t>Options :</w:t>
        <w:br/>
        <w:t>1.1</w:t>
        <w:br/>
        <w:t>2.2</w:t>
        <w:br/>
        <w:t>3.3</w:t>
        <w:br/>
        <w:t>4.4</w:t>
        <w:br/>
        <w:br/>
        <w:t>Question Number : 8 Question Id : 34212313151 Question Type : MCQ Option Shuffling : No</w:t>
        <w:br/>
        <w:t>Correct Marks : 2 Wrong Marks : 0</w:t>
        <w:br/>
        <w:br/>
        <w:t>The motivated forgetting of traumatic or other very threatening events is known as-</w:t>
        <w:br/>
        <w:t>(@) Repression</w:t>
        <w:br/>
        <w:t>2. Proactive interference</w:t>
        <w:br/>
        <w:t>3. Retroactive interference</w:t>
        <w:br/>
        <w:br/>
        <w:t>4. Consolidation</w:t>
        <w:br/>
        <w:t>Options :</w:t>
        <w:br/>
        <w:t>1.1</w:t>
        <w:br/>
        <w:t>2.2</w:t>
        <w:br/>
        <w:t>3.3</w:t>
        <w:br/>
        <w:t>4.4</w:t>
        <w:br/>
        <w:br/>
        <w:t>Question Number : 8 Question Id : 34212313151 Question Type : MCQ Option Shuffling : No</w:t>
        <w:br/>
        <w:t>Correct Marks : 2 Wrong Marks : 0</w:t>
        <w:br/>
        <w:br/>
        <w:t>https://g28.digialm.com/CAE/viewHtmIPDFAction.action 10/186</w:t>
        <w:br/>
      </w:r>
    </w:p>
    <w:p>
      <w:pPr>
        <w:pStyle w:val="Heading2"/>
      </w:pPr>
      <w:r>
        <w:t>Page 11</w:t>
      </w:r>
    </w:p>
    <w:p>
      <w:r>
        <w:t>8/31/24, 10:38 PM g28.digialm.com/CAE/viewHtmIPDFAction.action</w:t>
        <w:br/>
        <w:br/>
        <w:t>FANG Aad a so Ya FAIS FY ale Yer Hl hed €</w:t>
        <w:br/>
        <w:br/>
        <w:t>1. G44</w:t>
        <w:br/>
        <w:t>2. Wi Ved</w:t>
        <w:br/>
        <w:br/>
        <w:t>3. Waar Geel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9 Question Id : 34212313152 Question Type : MCQ Option Shuffling : No</w:t>
        <w:br/>
        <w:t>Correct Marks : 2 Wrong Marks : 0</w:t>
        <w:br/>
        <w:br/>
        <w:t>Match the List-I with List-II</w:t>
        <w:br/>
        <w:br/>
        <w:t>LIST I LIST I</w:t>
        <w:br/>
        <w:t>(Swayamprabha Channel Number) (Theme)</w:t>
        <w:br/>
        <w:br/>
        <w:t>Channel 10 | Professional Education</w:t>
        <w:br/>
        <w:br/>
        <w:t>|B. | Channel 11 Basic and Applied sciences</w:t>
        <w:br/>
        <w:t>Channel 12 Social Sciences and Humanities</w:t>
        <w:br/>
        <w:t>| D. | Channel 13 Applied Sciences</w:t>
        <w:br/>
        <w:br/>
        <w:t>Choose the correct answer from the options given below:</w:t>
        <w:br/>
        <w:t>1. A-ITT, B-II, C-IV, D-I</w:t>
        <w:br/>
        <w:br/>
        <w:t>Q A-IV, B-II, C-II, D-I</w:t>
        <w:br/>
        <w:t>3. A-I, B-II, C-III, D-IV</w:t>
        <w:br/>
        <w:br/>
        <w:t>4. A-IT, B-IV, C-IT, D-I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9 Question Id : 34212313152 Question Type : MCQ Option Shuffling : No</w:t>
        <w:br/>
        <w:t>Correct Marks : 2 Wrong Marks : 0</w:t>
        <w:br/>
        <w:br/>
        <w:t>https://g28.digialm.com/CAE/viewHtmIPDFAction.action 11/186</w:t>
        <w:br/>
      </w:r>
    </w:p>
    <w:p>
      <w:pPr>
        <w:pStyle w:val="Heading2"/>
      </w:pPr>
      <w:r>
        <w:t>Page 12</w:t>
      </w:r>
    </w:p>
    <w:p>
      <w:r>
        <w:t>8/31/24, 10:38 PM g28.digialm.com/CAE/viewHtmIPDFAction.action</w:t>
        <w:br/>
        <w:br/>
        <w:t>Gat 1d ae Bat 0 G1 aM ofa</w:t>
        <w:br/>
        <w:br/>
        <w:t>EN ce cece</w:t>
        <w:br/>
        <w:t>pis [wba</w:t>
        <w:br/>
        <w:br/>
        <w:t>ard feu Te faced FY Bet Sue GI SA Gifs:</w:t>
        <w:br/>
        <w:t>1. A-ITI, B-IT, C-IV, D-I</w:t>
        <w:br/>
        <w:t>2. A-IV, B-III, C-II, D-I</w:t>
        <w:br/>
        <w:t>3. A-I, B-II, C-II, D-IV</w:t>
        <w:br/>
        <w:br/>
        <w:t>4. A-II, B-IV, C-IIT, D-I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10 Question Id : 34212313153 Question Type : MCQ Option Shuffling : No</w:t>
        <w:br/>
        <w:t>Correct Marks : 2 Wrong Marks : 0</w:t>
        <w:br/>
        <w:br/>
        <w:t>Which of the following tools would be most effective for a teacher wanting to poll students in</w:t>
        <w:br/>
        <w:t>real- time during an online lecture?</w:t>
        <w:br/>
        <w:br/>
        <w:t>A. Poll everywhere</w:t>
        <w:br/>
        <w:t>B. Labster</w:t>
        <w:br/>
        <w:br/>
        <w:t>C. Strawpoll</w:t>
        <w:br/>
        <w:br/>
        <w:t>D. Mentimeter</w:t>
        <w:br/>
        <w:br/>
        <w:t>E. Survey monkey</w:t>
        <w:br/>
        <w:br/>
        <w:t>Choose the most appropriate answer from the options given below:</w:t>
        <w:br/>
        <w:t>1. B, C and E only</w:t>
        <w:br/>
        <w:t>2. B and C only</w:t>
        <w:br/>
        <w:br/>
        <w:t>Q A, C, D and E only</w:t>
        <w:br/>
        <w:br/>
        <w:t>4. C, D and E only</w:t>
        <w:br/>
        <w:br/>
        <w:t>https://g28.digialm.com/CAE/viewHtmIPDFAction.action 12/186</w:t>
        <w:br/>
      </w:r>
    </w:p>
    <w:p>
      <w:pPr>
        <w:pStyle w:val="Heading2"/>
      </w:pPr>
      <w:r>
        <w:t>Page 13</w:t>
      </w:r>
    </w:p>
    <w:p>
      <w:r>
        <w:t>8/31/24, 10:38 PM g28.digialm.com/CAE/viewHtmIPDFAction.action</w:t>
        <w:br/>
        <w:t>Options :</w:t>
        <w:br/>
        <w:t>1.1</w:t>
        <w:br/>
        <w:t>2.2</w:t>
        <w:br/>
        <w:t>3.3</w:t>
        <w:br/>
        <w:t>4.4</w:t>
        <w:br/>
        <w:br/>
        <w:t>Question Number : 10 Question Id : 34212313153 Question Type : MCQ Option Shuffling : No</w:t>
        <w:br/>
        <w:t>Correct Marks : 2 Wrong Marks : 0</w:t>
        <w:br/>
        <w:br/>
        <w:t>PafiRdd FF Py SUS Ub AACS SRAM &amp; eRe feenidat &amp; Ader &amp; faw gag</w:t>
        <w:br/>
        <w:t>eH ed Valli Wuredl ere</w:t>
        <w:br/>
        <w:br/>
        <w:t>dra feu ae fapeat AY wet SR GI MH Gifs:</w:t>
        <w:br/>
        <w:t>1. bd B,C SRE</w:t>
        <w:br/>
        <w:br/>
        <w:t>hdd B ARC</w:t>
        <w:br/>
        <w:br/>
        <w:t>3.bdaA A.C, DARE</w:t>
        <w:br/>
        <w:br/>
        <w:t>4. hdd C.D ARE</w:t>
        <w:br/>
        <w:br/>
        <w:t>Options :</w:t>
        <w:br/>
        <w:t>1.1</w:t>
        <w:br/>
        <w:t>2.2</w:t>
        <w:br/>
        <w:t>3.3</w:t>
        <w:br/>
        <w:t>4.4</w:t>
        <w:br/>
        <w:br/>
        <w:t>ba</w:t>
        <w:br/>
        <w:br/>
        <w:t>Question Number : 11 Question Id : 34212313154 Question Type : MCQ Option Shuffling : No</w:t>
        <w:br/>
        <w:t>Correct Marks : 2 Wrong Marks : 0</w:t>
        <w:br/>
        <w:br/>
        <w:t>https://g28.digialm.com/CAE/viewHtmIPDFAction.action 13/186</w:t>
        <w:br/>
      </w:r>
    </w:p>
    <w:p>
      <w:pPr>
        <w:pStyle w:val="Heading2"/>
      </w:pPr>
      <w:r>
        <w:t>Page 14</w:t>
      </w:r>
    </w:p>
    <w:p>
      <w:r>
        <w:t>8/31/24, 10:38 PM g28.digialm.com/CAE/viewHtmIPDFAction.action</w:t>
        <w:br/>
        <w:br/>
        <w:t>According to UGC regulations 2018 on plagiarism, which of the following percentage of</w:t>
        <w:br/>
        <w:t>similarity in the thesis would require a student to submit a revised thesis within six months?</w:t>
        <w:br/>
        <w:br/>
        <w:t>1. 9%</w:t>
        <w:br/>
        <w:br/>
        <w:t>4. 47%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11 Question Id : 34212313154 Question Type : MCQ Option Shuffling : No</w:t>
        <w:br/>
        <w:t>Correct Marks : 2 Wrong Marks : 0</w:t>
        <w:br/>
        <w:br/>
        <w:t>Ulead a Gael ayaa Sear ST i Sh farsqag, 2018 &amp; Sq Vale ee A</w:t>
        <w:br/>
        <w:t>frafakad 4 © face olde GAM Os oH OR fhe Sra HI Se Ale S Yaz Galea Ale</w:t>
        <w:br/>
        <w:t>Uae Wedd Gl eT?</w:t>
        <w:br/>
        <w:br/>
        <w:t>1, 9%</w:t>
        <w:br/>
        <w:br/>
        <w:t>bo</w:t>
        <w:br/>
        <w:br/>
        <w:t>. 13%</w:t>
        <w:br/>
        <w:br/>
        <w:t>Co</w:t>
        <w:br/>
        <w:br/>
        <w:t>42%</w:t>
        <w:br/>
        <w:br/>
        <w:t>4.47%</w:t>
        <w:br/>
        <w:t>Options :</w:t>
        <w:br/>
        <w:t>1.1</w:t>
        <w:br/>
        <w:br/>
        <w:t>2.2</w:t>
        <w:br/>
        <w:br/>
        <w:t>3.3</w:t>
        <w:br/>
        <w:br/>
        <w:t>4.4</w:t>
        <w:br/>
        <w:br/>
        <w:t>Question Number : 12 Question Id : 34212313155 Question Type : MCQ Option Shuffling : No</w:t>
        <w:br/>
        <w:t>Correct Marks : 2 Wrong Marks : 0</w:t>
        <w:br/>
        <w:br/>
        <w:t>https://g28.digialm.com/CAE/viewHtmIPDFAction.action 14/186</w:t>
        <w:br/>
      </w:r>
    </w:p>
    <w:p>
      <w:pPr>
        <w:pStyle w:val="Heading2"/>
      </w:pPr>
      <w:r>
        <w:t>Page 15</w:t>
      </w:r>
    </w:p>
    <w:p>
      <w:r>
        <w:t>8/31/24, 10:38 PM g28.digialm.com/CAE/viewHtmIPDFAction.action</w:t>
        <w:br/>
        <w:br/>
        <w:t>Aresearcher conducts a study on a population and obtains some results. He now wants to</w:t>
        <w:br/>
        <w:t>generalize these results to a different population, For this, his measurements should show</w:t>
        <w:br/>
        <w:br/>
        <w:t>) External Validity</w:t>
        <w:br/>
        <w:t>2. Internal Validity</w:t>
        <w:br/>
        <w:t>3. Convergent Validity</w:t>
        <w:br/>
        <w:br/>
        <w:t>4. Divergent Validity</w:t>
        <w:br/>
        <w:t>Options :</w:t>
        <w:br/>
        <w:t>1.1</w:t>
        <w:br/>
        <w:t>2.2</w:t>
        <w:br/>
        <w:t>3.3</w:t>
        <w:br/>
        <w:t>4.4</w:t>
        <w:br/>
        <w:br/>
        <w:t>Question Number : 12 Question Id : 34212313155 Question Type : MCQ Option Shuffling : No</w:t>
        <w:br/>
        <w:t>Correct Marks : 2 Wrong Marks : 0</w:t>
        <w:br/>
        <w:br/>
        <w:t>Ub seeurndl al TARA G Gee F eas Oral € AN GA HS TRO WI Sid F|</w:t>
        <w:br/>
        <w:t>ag oe sh UROTaT al fhe a Gaeen ae Sd Gl aed e1 sah few Fah</w:t>
        <w:br/>
        <w:t>aa FH fratakad Gara SAT afew</w:t>
        <w:br/>
        <w:br/>
        <w:t>1. Tel dec</w:t>
        <w:br/>
        <w:t>2. alae aera</w:t>
        <w:br/>
        <w:t>3, HfPaNT deal</w:t>
        <w:br/>
        <w:t>4. AUER Fela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13 Question Id : 34212313156 Question Type : MCQ Option Shuffling : No</w:t>
        <w:br/>
        <w:t>Correct Marks : 2 Wrong Marks : 0</w:t>
        <w:br/>
        <w:br/>
        <w:t>https://g28.digialm.com/CAE/viewHtmIPDFAction.action 15/186</w:t>
        <w:br/>
      </w:r>
    </w:p>
    <w:p>
      <w:pPr>
        <w:pStyle w:val="Heading2"/>
      </w:pPr>
      <w:r>
        <w:t>Page 16</w:t>
      </w:r>
    </w:p>
    <w:p>
      <w:r>
        <w:t>8/31/24, 10:38 PM g28.digialm.com/CAE/viewHtmIPDFAction.action</w:t>
        <w:br/>
        <w:br/>
        <w:t>Identify the correct statements regarding web- based study of human subjects</w:t>
        <w:br/>
        <w:br/>
        <w:t>A. It requires considerably more time per person than laboratory based study.</w:t>
        <w:br/>
        <w:br/>
        <w:t>B. Data collection occurs at the convenience of the participant.</w:t>
        <w:br/>
        <w:br/>
        <w:t>C. Data collection is automatic.</w:t>
        <w:br/>
        <w:br/>
        <w:t>D. It can be conducted on participants who would have been out of reach of the researcher in</w:t>
        <w:br/>
        <w:t>physical mode.</w:t>
        <w:br/>
        <w:br/>
        <w:t>Choose the most appropriate answer from the options given below:</w:t>
        <w:br/>
        <w:br/>
        <w:t>1. A, Band C only</w:t>
        <w:br/>
        <w:br/>
        <w:t>Q B, C and D only</w:t>
        <w:br/>
        <w:t>3. A, C and D only</w:t>
        <w:br/>
        <w:br/>
        <w:t>4. A, B and D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13 Question Id : 34212313156 Question Type : MCQ Option Shuffling : No</w:t>
        <w:br/>
        <w:t>Correct Marks : 2 Wrong Marks : 0</w:t>
        <w:br/>
        <w:br/>
        <w:t>aa faye &amp; da seit sea h Gael Ff Gel Hei Hi Usa Hay:</w:t>
        <w:br/>
        <w:br/>
        <w:t>A. 304 VaR AER Gt Ger H Old ala pret afte Gag Ht sax Sit S|</w:t>
        <w:br/>
        <w:br/>
        <w:t>B. Veuril bl Gael &amp; 44aR Alosl Gl Goer hal act |</w:t>
        <w:br/>
        <w:br/>
        <w:t>C. Het Gl GA Cae: Sle |</w:t>
        <w:br/>
        <w:br/>
        <w:t>BEE Se eh eae ee Pe aera ee aS</w:t>
        <w:br/>
        <w:t>ISN Xe ST</w:t>
        <w:br/>
        <w:br/>
        <w:t>‘rd feu Te fact Aa Wet GR GI aA Gifs:</w:t>
        <w:br/>
        <w:t>1. HATABARC</w:t>
        <w:br/>
        <w:t>2. bdaA B,C ARD</w:t>
        <w:br/>
        <w:t>3.bdA A, CARD</w:t>
        <w:br/>
        <w:t>4. bad A, BARD</w:t>
        <w:br/>
        <w:br/>
        <w:t>Options :</w:t>
        <w:br/>
        <w:t>1.1</w:t>
        <w:br/>
        <w:br/>
        <w:t>https://g28.digialm.com/CAE/viewHtmIPDFAction.action</w:t>
        <w:br/>
        <w:br/>
        <w:t>16/186</w:t>
        <w:br/>
      </w:r>
    </w:p>
    <w:p>
      <w:pPr>
        <w:pStyle w:val="Heading2"/>
      </w:pPr>
      <w:r>
        <w:t>Page 17</w:t>
      </w:r>
    </w:p>
    <w:p>
      <w:r>
        <w:t>8/31/24, 10:38 PM</w:t>
        <w:br/>
        <w:t>2.2</w:t>
        <w:br/>
        <w:t>3.3</w:t>
        <w:br/>
        <w:t>4.4</w:t>
        <w:br/>
        <w:br/>
        <w:t>g28.digialm.com/CAE/viewHtmIPDFAction.action</w:t>
        <w:br/>
        <w:br/>
        <w:t>Question Number : 14 Question Id : 34212313157 Question Type : MCQ Option Shuffling : No</w:t>
        <w:br/>
        <w:br/>
        <w:t>Correct Marks : 2 Wrong Marks : 0</w:t>
        <w:br/>
        <w:br/>
        <w:t>Arrange the correlation coefficients computed from the following information on covariance 1.e.</w:t>
        <w:br/>
        <w:br/>
        <w:t>cov (x,y) and standard deviation Oy and 7), in increasing order.</w:t>
        <w:br/>
        <w:br/>
        <w:t>cov(x,¥)=18, 0, =4,0, =9</w:t>
        <w:br/>
        <w:t>coy</w:t>
        <w:br/>
        <w:br/>
        <w:t>. cov(x, y)=16,0, = 7,0, =4</w:t>
        <w:br/>
        <w:br/>
        <w:t>?</w:t>
        <w:br/>
        <w:br/>
        <w:t>Comp</w:t>
        <w:br/>
        <w:br/>
        <w:t>(</w:t>
        <w:br/>
        <w:t>(x. y)=15, 0, =8, a, =3</w:t>
        <w:br/>
        <w:t>(</w:t>
        <w:br/>
        <w:br/>
        <w:t>. cov(x,y)=21e, =6,0, =5</w:t>
        <w:br/>
        <w:br/>
        <w:t>Choose the mest appropriate answer from the options given below:</w:t>
        <w:br/>
        <w:br/>
        <w:t>C&gt; CBD</w:t>
        <w:br/>
        <w:br/>
        <w:t>2..B, ©, DA</w:t>
        <w:br/>
        <w:t>20 BA; D</w:t>
        <w:br/>
        <w:br/>
        <w:t>4.D,B, A, C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14 Question Id : 34212313157 Question Type : MCQ Option Shuffling : No</w:t>
        <w:br/>
        <w:br/>
        <w:t>Correct Marks : 2 Wrong Marks : 0</w:t>
        <w:br/>
        <w:br/>
        <w:t>https://g28.digialm.com/CAE/viewHtmIPDFAction.action</w:t>
        <w:br/>
        <w:br/>
        <w:t>17/186</w:t>
        <w:br/>
      </w:r>
    </w:p>
    <w:p>
      <w:pPr>
        <w:pStyle w:val="Heading2"/>
      </w:pPr>
      <w:r>
        <w:t>Page 18</w:t>
      </w:r>
    </w:p>
    <w:p>
      <w:r>
        <w:t>8/31/24, 10:38 PM g28.digialm.com/CAE/viewHtmIPDFAction.action</w:t>
        <w:br/>
        <w:br/>
        <w:t>PETRY Seid cov (xy) AR AMS eae o, HR oy, F Safed Matakaa Gata b</w:t>
        <w:br/>
        <w:t>Su OR URaictd Ges Gael Toll pl dod a F died Hie</w:t>
        <w:br/>
        <w:br/>
        <w:t>A. cov(x,y)=18,0, =4,0, =9</w:t>
        <w:br/>
        <w:br/>
        <w:t>B. cov(x,¥)=15, 0, =8,0, =3</w:t>
        <w:br/>
        <w:br/>
        <w:t>C, cov(x,y)=16,0, =7, 0, =4</w:t>
        <w:br/>
        <w:br/>
        <w:t>D. cov(x,y)= 21,0, =6.e, =5</w:t>
        <w:br/>
        <w:br/>
        <w:t>dred feu me facet 4a BETS HI aaa Hila:</w:t>
        <w:br/>
        <w:br/>
        <w:t>1.A,C,B,D</w:t>
        <w:br/>
        <w:br/>
        <w:t>2. BC, DLA</w:t>
        <w:br/>
        <w:t>3.C,B,A,D</w:t>
        <w:br/>
        <w:br/>
        <w:t>4.D, B, A, C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15 Question Id : 34212313158 Question Type : MCQ Option Shuffling : No</w:t>
        <w:br/>
        <w:t>Correct Marks : 2 Wrong Marks : 0</w:t>
        <w:br/>
        <w:br/>
        <w:t>Match the List-I with List-II</w:t>
        <w:br/>
        <w:br/>
        <w:t>LIST I LIST II</w:t>
        <w:br/>
        <w:t>(Scale of measurement)| (Example of variable)</w:t>
        <w:br/>
        <w:br/>
        <w:t>ESC</w:t>
        <w:br/>
        <w:t>[o frais [1 [Dao ir</w:t>
        <w:br/>
        <w:br/>
        <w:t>Choose the correct answer from the options given below:</w:t>
        <w:br/>
        <w:t>1. A-I, B-IL, C-II, D-IV</w:t>
        <w:br/>
        <w:t>Q A-II, B-III, C-IV, D-I</w:t>
        <w:br/>
        <w:t>3. A-ITI, B-IV, C-I, D-II</w:t>
        <w:br/>
        <w:br/>
        <w:t>4. A-IV, B-I, C-II, D-II</w:t>
        <w:br/>
        <w:br/>
        <w:t>Options :</w:t>
        <w:br/>
        <w:br/>
        <w:t>https://g28.digialm.com/CAE/viewHtmIPDFAction.action 18/186</w:t>
        <w:br/>
      </w:r>
    </w:p>
    <w:p>
      <w:pPr>
        <w:pStyle w:val="Heading2"/>
      </w:pPr>
      <w:r>
        <w:t>Page 19</w:t>
      </w:r>
    </w:p>
    <w:p>
      <w:r>
        <w:t>8/31/24, 10:38 PM g28.digialm.com/CAE/viewHtmIPDFAction.action</w:t>
        <w:br/>
        <w:t>1.1</w:t>
        <w:br/>
        <w:t>2.2</w:t>
        <w:br/>
        <w:t>3.3</w:t>
        <w:br/>
        <w:t>4.4</w:t>
        <w:br/>
        <w:br/>
        <w:t>Question Number : 15 Question Id : 34212313158 Question Type : MCQ Option Shuffling : No</w:t>
        <w:br/>
        <w:t>Correct Marks : 2 Wrong Marks : 0</w:t>
        <w:br/>
        <w:br/>
        <w:t>Gat ih Ue Gat 0 G1 Aa wis</w:t>
        <w:br/>
        <w:br/>
        <w:t>Ard feu ae fact HY Sel GR OI A Sify:</w:t>
        <w:br/>
        <w:t>1. A-I, B-II, C-III, D-IV</w:t>
        <w:br/>
        <w:t>2. A-II, B-III. C-IV, D-I</w:t>
        <w:br/>
        <w:t>3. A-ITI, B-IV, C-I, D-II</w:t>
        <w:br/>
        <w:br/>
        <w:t>4. A-IV, B-I, C-II,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16 Question Id : 34212313159 Question Type : MCQ Option Shuffling : No</w:t>
        <w:br/>
        <w:t>Correct Marks : 2 Wrong Marks : 0</w:t>
        <w:br/>
        <w:br/>
        <w:t>Access to information through the invention of print was responsible for the emergence of</w:t>
        <w:br/>
        <w:t>1. Mediated class distinction</w:t>
        <w:br/>
        <w:t>2. Media monopoly</w:t>
        <w:br/>
        <w:br/>
        <w:t>Q) Mass media</w:t>
        <w:br/>
        <w:br/>
        <w:t>4. Electronic device of interpersonal communication</w:t>
        <w:br/>
        <w:t>Options :</w:t>
        <w:br/>
        <w:br/>
        <w:t>https://g28.digialm.com/CAE/viewHtmIPDFAction.action 19/186</w:t>
        <w:br/>
      </w:r>
    </w:p>
    <w:p>
      <w:pPr>
        <w:pStyle w:val="Heading2"/>
      </w:pPr>
      <w:r>
        <w:t>Page 20</w:t>
      </w:r>
    </w:p>
    <w:p>
      <w:r>
        <w:t>8/31/24, 10:38 PM g28.digialm.com/CAE/viewHtmIPDFAction.action</w:t>
        <w:br/>
        <w:t>1.1</w:t>
        <w:br/>
        <w:t>2.2</w:t>
        <w:br/>
        <w:t>3.3</w:t>
        <w:br/>
        <w:t>4.4</w:t>
        <w:br/>
        <w:br/>
        <w:t>Question Number : 16 Question Id : 34212313159 Question Type : MCQ Option Shuffling : No</w:t>
        <w:br/>
        <w:t>Correct Marks : 2 Wrong Marks : 0</w:t>
        <w:br/>
        <w:br/>
        <w:t>Tau bl silat SH &amp; Said Yea of Sue Mataikad &amp; anidula b fae Saar a:</w:t>
        <w:br/>
        <w:t>1. Mafed at fave</w:t>
        <w:br/>
        <w:br/>
        <w:t>2. Hifsal ar Vain</w:t>
        <w:br/>
        <w:t>3. A Aifeal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17 Question Id : 34212313160 Question Type : MCQ Option Shuffling : No</w:t>
        <w:br/>
        <w:t>Correct Marks : 2 Wrong Marks : 0</w:t>
        <w:br/>
        <w:br/>
        <w:t>The development of vitascope led to:</w:t>
        <w:br/>
        <w:br/>
        <w:t>(The silent film era</w:t>
        <w:br/>
        <w:t>2. Video advertisements</w:t>
        <w:br/>
        <w:t>3. The television network system</w:t>
        <w:br/>
        <w:br/>
        <w:t>4. The arrival of computers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17 Question Id : 34212313160 Question Type : MCQ Option Shuffling : No</w:t>
        <w:br/>
        <w:t>Correct Marks : 2 Wrong Marks : 0</w:t>
        <w:br/>
        <w:br/>
        <w:t>https://g28.digialm.com/CAE/viewHtmIPDFAction.action 20/186</w:t>
        <w:br/>
      </w:r>
    </w:p>
    <w:p>
      <w:pPr>
        <w:pStyle w:val="Heading2"/>
      </w:pPr>
      <w:r>
        <w:t>Page 21</w:t>
      </w:r>
    </w:p>
    <w:p>
      <w:r>
        <w:t>8/31/24, 10:38 PM g28.digialm.com/CAE/viewHtmIPDFAction.action</w:t>
        <w:br/>
        <w:br/>
        <w:t>facRepy &amp; fee &amp; GRU fala Hi Besa ss:</w:t>
        <w:br/>
        <w:t>1. Ab ha a aT</w:t>
        <w:br/>
        <w:t>2. difsat fasroat at</w:t>
        <w:br/>
        <w:t>3. echildors Fed Wel al</w:t>
        <w:br/>
        <w:t>4. OAR &amp; AM Ot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18 Question Id : 34212313161 Question Type : MCQ Option Shuffling : No</w:t>
        <w:br/>
        <w:t>Correct Marks : 2 Wrong Marks : 0</w:t>
        <w:br/>
        <w:br/>
        <w:t>The internet portals function like</w:t>
        <w:br/>
        <w:br/>
        <w:t>A. Folk entertainers</w:t>
        <w:br/>
        <w:br/>
        <w:t>B. Mass circulation magazines</w:t>
        <w:br/>
        <w:br/>
        <w:t>C. T.V. networks</w:t>
        <w:br/>
        <w:br/>
        <w:t>D. Sites of meta-aggregate contents</w:t>
        <w:br/>
        <w:t>E. The home page of users</w:t>
        <w:br/>
        <w:br/>
        <w:t>Choose the most appropriate answer from the options given below:</w:t>
        <w:br/>
        <w:t>1. A, B, C only</w:t>
        <w:br/>
        <w:t>2. A, B, C, D only</w:t>
        <w:br/>
        <w:t>3. A, C, D only</w:t>
        <w:br/>
        <w:br/>
        <w:t>()s. C, D, E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18 Question Id : 34212313161 Question Type : MCQ Option Shuffling : No</w:t>
        <w:br/>
        <w:t>Correct Marks : 2 Wrong Marks : 0</w:t>
        <w:br/>
        <w:br/>
        <w:t>https://g28.digialm.com/CAE/viewHtmIPDFAction.action 21/186</w:t>
        <w:br/>
      </w:r>
    </w:p>
    <w:p>
      <w:pPr>
        <w:pStyle w:val="Heading2"/>
      </w:pPr>
      <w:r>
        <w:t>Page 22</w:t>
      </w:r>
    </w:p>
    <w:p>
      <w:r>
        <w:t>B. del Sean F Rated SH ae Uerat &amp; GAA</w:t>
        <w:br/>
        <w:t>c. a. dl. dah &amp; Wa</w:t>
        <w:br/>
        <w:br/>
        <w:t>b. afierad ted Gaal &amp; Bai &amp; GAM</w:t>
        <w:br/>
        <w:t>E. WaMndiail &amp; Gea yy (S14 Uo) hb GA</w:t>
        <w:br/>
        <w:br/>
        <w:t>Ad feu me faett Aa Wet SR GI A Gif:</w:t>
        <w:br/>
        <w:t>1. Hdd A. B,C</w:t>
        <w:br/>
        <w:t>2. del A,B, C.D</w:t>
        <w:br/>
        <w:t>3. bAG A, C.D</w:t>
        <w:br/>
        <w:t>4. bad B.C,D.E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19 Question Id : 34212313162 Question Type : MCQ Option Shuffling : No</w:t>
        <w:br/>
        <w:t>Correct Marks : 2 Wrong Marks : 0</w:t>
        <w:br/>
        <w:br/>
        <w:t>The chronological sequence of the space-biased media of communication, as identified as Harold</w:t>
        <w:br/>
        <w:t>Innis:</w:t>
        <w:br/>
        <w:br/>
        <w:t>A. Radio</w:t>
        <w:br/>
        <w:br/>
        <w:t>B. Television</w:t>
        <w:br/>
        <w:t>C. Papyrus</w:t>
        <w:br/>
        <w:br/>
        <w:t>D. Paper</w:t>
        <w:br/>
        <w:br/>
        <w:t>E. Newspaper</w:t>
        <w:br/>
        <w:br/>
        <w:t>Choose the most appropriate answer from the options given below:</w:t>
        <w:br/>
        <w:br/>
        <w:t>[A CLD, EB</w:t>
        <w:br/>
        <w:br/>
        <w:t>‘ee D, E, A,B</w:t>
        <w:br/>
        <w:br/>
        <w:t>3..D,E, B,A,C</w:t>
        <w:br/>
        <w:br/>
        <w:t>4.E, B, A, D,C</w:t>
        <w:br/>
        <w:t>Options :</w:t>
        <w:br/>
        <w:br/>
        <w:t>https://g28.digialm.com/CAE/viewHtmIPDFAction.action 22/186</w:t>
        <w:br/>
      </w:r>
    </w:p>
    <w:p>
      <w:pPr>
        <w:pStyle w:val="Heading2"/>
      </w:pPr>
      <w:r>
        <w:t>Page 23</w:t>
      </w:r>
    </w:p>
    <w:p>
      <w:r>
        <w:t>8/31/24, 10:38 PM g28.digialm.com/CAE/viewHtmIPDFAction.action</w:t>
        <w:br/>
        <w:t>1.1</w:t>
        <w:br/>
        <w:t>2.2</w:t>
        <w:br/>
        <w:t>3.3</w:t>
        <w:br/>
        <w:t>4.4</w:t>
        <w:br/>
        <w:br/>
        <w:t>Question Number : 19 Question Id : 34212313162 Question Type : MCQ Option Shuffling : No</w:t>
        <w:br/>
        <w:t>Correct Marks : 2 Wrong Marks : 0</w:t>
        <w:br/>
        <w:br/>
        <w:t>ets Shae ERI fafad RIM afta Gar Alisa ar pracpit saps et:</w:t>
        <w:br/>
        <w:br/>
        <w:t>A. eal</w:t>
        <w:br/>
        <w:br/>
        <w:t>B. ccladst</w:t>
        <w:br/>
        <w:br/>
        <w:t>c. Hrstaa (OR)</w:t>
        <w:br/>
        <w:t>D. bs]</w:t>
        <w:br/>
        <w:br/>
        <w:t>E. YHA Ya</w:t>
        <w:br/>
        <w:br/>
        <w:t>dr feu me famed 4a wet Gt OI a Ofer:</w:t>
        <w:br/>
        <w:br/>
        <w:t>1. A, C, D, E,B</w:t>
        <w:br/>
        <w:t>2-6.) 2,4, 8</w:t>
        <w:br/>
        <w:t>3.D, E, B, A, C</w:t>
        <w:br/>
        <w:t>4.E, B, A, DLC</w:t>
        <w:br/>
        <w:br/>
        <w:t>Options :</w:t>
        <w:br/>
        <w:br/>
        <w:t>1.1</w:t>
        <w:br/>
        <w:br/>
        <w:t>2.2</w:t>
        <w:br/>
        <w:br/>
        <w:t>3.3</w:t>
        <w:br/>
        <w:t>4.4</w:t>
        <w:br/>
        <w:br/>
        <w:t>Question Number : 20 Question Id : 34212313163 Question Type : MCQ Option Shuffling : No</w:t>
        <w:br/>
        <w:t>Correct Marks : 2 Wrong Marks : 0</w:t>
        <w:br/>
        <w:br/>
        <w:t>https://g28.digialm.com/CAE/viewHtmIPDFAction.action 23/186</w:t>
        <w:br/>
      </w:r>
    </w:p>
    <w:p>
      <w:pPr>
        <w:pStyle w:val="Heading2"/>
      </w:pPr>
      <w:r>
        <w:t>Page 24</w:t>
      </w:r>
    </w:p>
    <w:p>
      <w:r>
        <w:t>8/31/24, 10:38 PM g28.digialm.com/CAE/viewHtmIPDFAction.action</w:t>
        <w:br/>
        <w:br/>
        <w:t>Match the List-I with List-II</w:t>
        <w:br/>
        <w:br/>
        <w:t>LIST I LIST II</w:t>
        <w:br/>
        <w:t>(Concept) (Meaning)</w:t>
        <w:br/>
        <w:br/>
        <w:t>The belief that people are duped into blindly accepting the prevailing</w:t>
        <w:br/>
        <w:t>ideology</w:t>
        <w:br/>
        <w:br/>
        <w:t>False</w:t>
        <w:br/>
        <w:t>= [an A class of messages that share distinct characteristics</w:t>
        <w:br/>
        <w:t>consciousness</w:t>
        <w:br/>
        <w:br/>
        <w:t>[o [ene [10 [Seca ema</w:t>
        <w:br/>
        <w:br/>
        <w:t>Choose the correct answer from the options given below:</w:t>
        <w:br/>
        <w:br/>
        <w:t>1. A-I, B-IT, C-III, D-IV</w:t>
        <w:br/>
        <w:br/>
        <w:t>i)</w:t>
        <w:br/>
        <w:br/>
        <w:t>. A-IT, B-III, C-IV, D-I</w:t>
        <w:br/>
        <w:t>3. A-IIl, B-I'V, C-I, D-II</w:t>
        <w:br/>
        <w:br/>
        <w:t>Gan. B-I, C-II, D-II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20 Question Id : 34212313163 Question Type : MCQ Option Shuffling : No</w:t>
        <w:br/>
        <w:t>Correct Marks : 2 Wrong Marks : 0</w:t>
        <w:br/>
        <w:br/>
        <w:t>https://g28.digialm.com/CAE/viewHtmIPDFAction.action 24/186</w:t>
        <w:br/>
      </w:r>
    </w:p>
    <w:p>
      <w:pPr>
        <w:pStyle w:val="Heading2"/>
      </w:pPr>
      <w:r>
        <w:t>Page 25</w:t>
      </w:r>
    </w:p>
    <w:p>
      <w:r>
        <w:t>8/31/24, 10:38 PM g28.digialm.com/CAE/viewHtmIPDFAction.action</w:t>
        <w:br/>
        <w:br/>
        <w:t>Gat 1d ae Sat 0 G1 aM of</w:t>
        <w:br/>
        <w:br/>
        <w:t>9 mies aap</w:t>
        <w:br/>
        <w:br/>
        <w:t>ae faye fb Hlofle oe wl sika de Gt GOR 4 W cM ake BT</w:t>
        <w:br/>
        <w:t>eee</w:t>
        <w:br/>
        <w:br/>
        <w:t>Se or tara al quae Peat en wa</w:t>
        <w:br/>
        <w:t>EE</w:t>
        <w:br/>
        <w:br/>
        <w:t>ard feu me fact FY Sel Gay GT A Hifay:</w:t>
        <w:br/>
        <w:br/>
        <w:t>1. A-I, B-IT, C-III, D-IV</w:t>
        <w:br/>
        <w:br/>
        <w:t>2. A-II, B-IIl, C-IV, D-I</w:t>
        <w:br/>
        <w:t>3. A-II, B-IV, C-I, D-II</w:t>
        <w:br/>
        <w:br/>
        <w:t>4. A-IV, B-I, C-I, D-II</w:t>
        <w:br/>
        <w:t>Options :</w:t>
        <w:br/>
        <w:t>1.1</w:t>
        <w:br/>
        <w:t>2.2</w:t>
        <w:br/>
        <w:t>3.3</w:t>
        <w:br/>
        <w:t>4.4</w:t>
        <w:br/>
        <w:br/>
        <w:t>Question Number : 21 Question Id : 34212313164 Question Type : MCQ Option Shuffling : No</w:t>
        <w:br/>
        <w:t>Correct Marks : 2 Wrong Marks : 0</w:t>
        <w:br/>
        <w:br/>
        <w:t>Find the missing term in the series given below:</w:t>
        <w:br/>
        <w:t>LS, BE See</w:t>
        <w:br/>
        <w:br/>
        <w:t>(2</w:t>
        <w:br/>
        <w:br/>
        <w:t>3. 209</w:t>
        <w:br/>
        <w:br/>
        <w:t>4. 208</w:t>
        <w:br/>
        <w:t>Options :</w:t>
        <w:br/>
        <w:t>1.1</w:t>
        <w:br/>
        <w:t>2.2</w:t>
        <w:br/>
        <w:t>3.3</w:t>
        <w:br/>
        <w:t>4.4</w:t>
        <w:br/>
        <w:br/>
        <w:t>Question Number : 21 Question Id : 34212313164 Question Type : MCQ Option Shuffling : No</w:t>
        <w:br/>
        <w:t>https://g28.digialm.com/CAE/viewHtmIPDFAction.action 25/186</w:t>
        <w:br/>
      </w:r>
    </w:p>
    <w:p>
      <w:pPr>
        <w:pStyle w:val="Heading2"/>
      </w:pPr>
      <w:r>
        <w:t>Page 26</w:t>
      </w:r>
    </w:p>
    <w:p>
      <w:r>
        <w:t>8/31/24, 10:38 PM g28.digialm.com/CAE/viewHtmIPDFAction.action</w:t>
        <w:br/>
        <w:t>Correct Marks : 2 Wrong Marks : 0</w:t>
        <w:br/>
        <w:br/>
        <w:t>eG eT Saar IS</w:t>
        <w:br/>
        <w:br/>
        <w:t>,emelo Let ieaaT</w:t>
        <w:br/>
        <w:br/>
        <w:t>i)</w:t>
        <w:br/>
        <w:t>bh</w:t>
        <w:br/>
        <w:t>—</w:t>
        <w:br/>
        <w:t>—</w:t>
        <w:br/>
        <w:br/>
        <w:t>3. 209</w:t>
        <w:br/>
        <w:br/>
        <w:t>4. 208</w:t>
        <w:br/>
        <w:t>Options :</w:t>
        <w:br/>
        <w:t>1.1</w:t>
        <w:br/>
        <w:t>2.2</w:t>
        <w:br/>
        <w:t>3.3</w:t>
        <w:br/>
        <w:t>4.4</w:t>
        <w:br/>
        <w:br/>
        <w:t>Question Number : 22 Question Id : 34212313165 Question Type : MCQ Option Shuffling : No</w:t>
        <w:br/>
        <w:t>Correct Marks : 2 Wrong Marks : 0</w:t>
        <w:br/>
        <w:br/>
        <w:t>Which of the following is/ are true?</w:t>
        <w:br/>
        <w:br/>
        <w:t>A. The average of given data Is less than the greatest observation and greater than the smallest</w:t>
        <w:br/>
        <w:t>observation of the given data.</w:t>
        <w:br/>
        <w:br/>
        <w:t>B. If the observations of a given data are equal, then the average of the data may or may not be</w:t>
        <w:br/>
        <w:t>same as the observations.</w:t>
        <w:br/>
        <w:br/>
        <w:t>C. If all the observations of a given data get increased by x, then their average is also increased</w:t>
        <w:br/>
        <w:t>by x.</w:t>
        <w:br/>
        <w:br/>
        <w:t>D. If all the observations of a given data are divided by x, then their average may or may not</w:t>
        <w:br/>
        <w:t>change.</w:t>
        <w:br/>
        <w:br/>
        <w:t>Choose the most appropriate answer from the options given below:</w:t>
        <w:br/>
        <w:br/>
        <w:t>1. A,B, C only</w:t>
        <w:br/>
        <w:br/>
        <w:t>2. B,C, D only</w:t>
        <w:br/>
        <w:br/>
        <w:t>Q A, C only</w:t>
        <w:br/>
        <w:br/>
        <w:t>4.D only</w:t>
        <w:br/>
        <w:br/>
        <w:t>Options :</w:t>
        <w:br/>
        <w:t>1.1</w:t>
        <w:br/>
        <w:t>2.2</w:t>
        <w:br/>
        <w:t>3.3</w:t>
        <w:br/>
        <w:t>4.4</w:t>
        <w:br/>
        <w:br/>
        <w:t>https://g28.digialm.com/CAE/viewHtmIPDFAction.action 26/186</w:t>
        <w:br/>
      </w:r>
    </w:p>
    <w:p>
      <w:pPr>
        <w:pStyle w:val="Heading2"/>
      </w:pPr>
      <w:r>
        <w:t>Page 27</w:t>
      </w:r>
    </w:p>
    <w:p>
      <w:r>
        <w:t>8/31/24, 10:38 PM g28.digialm.com/CAE/viewHtmIPDFAction.action</w:t>
        <w:br/>
        <w:br/>
        <w:t>Question Number : 22 Question Id : 34212313165 Question Type : MCQ Option Shuffling : No</w:t>
        <w:br/>
        <w:t>Correct Marks : 2 Wrong Marks : 0</w:t>
        <w:br/>
        <w:br/>
        <w:t>A ERS ASE OTS AE AS OT PT</w:t>
        <w:br/>
        <w:br/>
        <w:t>|</w:t>
        <w:br/>
        <w:br/>
        <w:t>B. Ufa feu We siosl &amp; Vel IRER-ARAR &amp;, cl isl HT sihaa Veit S fra Sl Gal s</w:t>
        <w:br/>
        <w:t>al set vt et Wea s |</w:t>
        <w:br/>
        <w:br/>
        <w:t>ose Hoel &amp; Gl Gat A x Ht fs Sl onl &amp;. di Gach sited A i x Hl aes SI</w:t>
        <w:br/>
        <w:t>Oct EI</w:t>
        <w:br/>
        <w:br/>
        <w:t>pb. aie feu ne Sigel &amp; Gel Vero pl x F fauitste far oral é al @l SeHal € fe star</w:t>
        <w:br/>
        <w:t>add Urata el Gaal € Ul del ul Sl aa S|</w:t>
        <w:br/>
        <w:br/>
        <w:t>Ard feu me faett Aa wet SR GI aA Gifs:</w:t>
        <w:br/>
        <w:t>1. bd A, B,C</w:t>
        <w:br/>
        <w:t>2. bd B,C,D</w:t>
        <w:br/>
        <w:t>3. bd AC</w:t>
        <w:br/>
        <w:t>4. da 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23 Question Id : 34212313166 Question Type : MCQ Option Shuffling : No</w:t>
        <w:br/>
        <w:t>Correct Marks : 2 Wrong Marks : 0</w:t>
        <w:br/>
        <w:br/>
        <w:t>https://g28.digialm.com/CAE/viewHtmIPDFAction.action 27/186</w:t>
        <w:br/>
      </w:r>
    </w:p>
    <w:p>
      <w:pPr>
        <w:pStyle w:val="Heading2"/>
      </w:pPr>
      <w:r>
        <w:t>Page 28</w:t>
      </w:r>
    </w:p>
    <w:p>
      <w:r>
        <w:t>8/31/24, 10:38 PM g28.digialm.com/CAE/viewHtmIPDFAction.action</w:t>
        <w:br/>
        <w:br/>
        <w:t>The numerator of a fraction is 4 less than its denominator. If the numerator is decreased by 2 and</w:t>
        <w:br/>
        <w:t>denominator is increased by 1, then the denominator becomes 8 times the numerator, find the</w:t>
        <w:br/>
        <w:t>fraction.</w:t>
        <w:br/>
        <w:br/>
        <w:t>03</w:t>
        <w:br/>
        <w:br/>
        <w:t>J</w:t>
        <w:br/>
        <w:br/>
        <w:t>r</w:t>
        <w:br/>
        <w:br/>
        <w:t>+ We</w:t>
        <w:br/>
        <w:t>~I/Mm colt wo] Ww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23 Question Id : 34212313166 Question Type : MCQ Option Shuffling : No</w:t>
        <w:br/>
        <w:t>Correct Marks : 2 Wrong Marks : 0</w:t>
        <w:br/>
        <w:br/>
        <w:t>Up fa bl I Gah B44 HAS Ale SIA 2 Hl OA Go sR RA 1 Sle ol</w:t>
        <w:br/>
        <w:t>AS, HAA Ss TAT sil St GUT ae Ha ala HE</w:t>
        <w:br/>
        <w:br/>
        <w:t>bo</w:t>
        <w:br/>
        <w:br/>
        <w:t>4.</w:t>
        <w:br/>
        <w:br/>
        <w:t>—~I/m colt ‘o]fte. -~1| ua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24 Question Id : 34212313167 Question Type : MCQ Option Shuffling : No</w:t>
        <w:br/>
        <w:t>Correct Marks : 2 Wrong Marks : 0</w:t>
        <w:br/>
        <w:br/>
        <w:t>https://g28.digialm.com/CAE/viewHtmIPDFAction.action 28/186</w:t>
        <w:br/>
      </w:r>
    </w:p>
    <w:p>
      <w:pPr>
        <w:pStyle w:val="Heading2"/>
      </w:pPr>
      <w:r>
        <w:t>Page 29</w:t>
      </w:r>
    </w:p>
    <w:p>
      <w:r>
        <w:t>8/31/24, 10:38 PM g28.digialm.com/CAE/viewHtmIPDFAction.action</w:t>
        <w:br/>
        <w:br/>
        <w:t>Aman sold an article at a profit of 6.5%. If he had sold the article for = 1250 more, he would</w:t>
        <w:br/>
        <w:t>have earned a profit of 10%. What is the cost price of the article?</w:t>
        <w:br/>
        <w:br/>
        <w:t>1. = 1,0000</w:t>
        <w:br/>
        <w:br/>
        <w:t>ho</w:t>
        <w:br/>
        <w:br/>
        <w:t>. = 10,500</w:t>
        <w:br/>
        <w:t>3. =9,000</w:t>
        <w:br/>
        <w:br/>
        <w:t>4. =9,500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24 Question Id : 34212313167 Question Type : MCQ Option Shuffling : No</w:t>
        <w:br/>
        <w:t>Correct Marks : 2 Wrong Marks : 0</w:t>
        <w:br/>
        <w:br/>
        <w:t>Ub Ofdd 4 6.5% &amp; AY WR Ub aq dell Ole SHA GU, Eq HIS. 1250 slip Ag A day</w:t>
        <w:br/>
        <w:t>Bla dl Sa 19% AMY Sa Gall SH AC HI APT Hed RT SP</w:t>
        <w:br/>
        <w:br/>
        <w:t>1. = 1.0000</w:t>
        <w:br/>
        <w:br/>
        <w:t>i)</w:t>
        <w:br/>
        <w:br/>
        <w:t>. = 10,500</w:t>
        <w:br/>
        <w:t>3. =9,000</w:t>
        <w:br/>
        <w:br/>
        <w:t>4. =9,500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25 Question Id : 34212313168 Question Type : MCQ Option Shuffling : No</w:t>
        <w:br/>
        <w:t>Correct Marks : 2 Wrong Marks : 0</w:t>
        <w:br/>
        <w:br/>
        <w:t>https://g28.digialm.com/CAE/viewHtmIPDFAction.action 29/186</w:t>
        <w:br/>
      </w:r>
    </w:p>
    <w:p>
      <w:pPr>
        <w:pStyle w:val="Heading2"/>
      </w:pPr>
      <w:r>
        <w:t>Page 30</w:t>
      </w:r>
    </w:p>
    <w:p>
      <w:r>
        <w:t>8/31/24, 10:38 PM g28.digialm.com/CAE/viewHtmIPDFAction.action</w:t>
        <w:br/>
        <w:br/>
        <w:t>In a certain languages:</w:t>
        <w:br/>
        <w:br/>
        <w:t>“Sun rises in the East” is coded as “ST SR SI SH SS”</w:t>
        <w:br/>
        <w:br/>
        <w:t>“Sun sets in the West” is coded as “ST SE SI SH SU”</w:t>
        <w:br/>
        <w:br/>
        <w:t>“Your house faces East” 1s coded as: “SN SM SASS”</w:t>
        <w:br/>
        <w:br/>
        <w:t>“His house faces West” is coded as: "SC SM SA SU"</w:t>
        <w:br/>
        <w:br/>
        <w:t>How the words “East”, and “West” are coded in this languages respectively?</w:t>
        <w:br/>
        <w:br/>
        <w:t>1. SR, SE</w:t>
        <w:br/>
        <w:br/>
        <w:t>2.90, oN</w:t>
        <w:br/>
        <w:br/>
        <w:t>Q SS, SU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25 Question Id : 34212313168 Question Type : MCQ Option Shuffling : No</w:t>
        <w:br/>
        <w:t>Correct Marks : 2 Wrong Marks : 0</w:t>
        <w:br/>
        <w:br/>
        <w:t>foal ureT A</w:t>
        <w:br/>
        <w:br/>
        <w:t>“Sun rises in the East” I “ST SR SISH SS” h vu pede fpar sal €</w:t>
        <w:br/>
        <w:br/>
        <w:t>“Sun sets in the West” GI “ST SE SISH SU" h SUA Peds [hal Sc re</w:t>
        <w:br/>
        <w:t>“Your house faces East” bl “SN SM SASS” @ SG Peds fear tal }</w:t>
        <w:br/>
        <w:br/>
        <w:t>“His house faces West” I "SC SM SASU" @ OU Ff Peds fal Sc e</w:t>
        <w:br/>
        <w:br/>
        <w:t>So HOTA “East”, “West” 8 Real hl PA: HS UHR F Hess (hal wa e</w:t>
        <w:br/>
        <w:br/>
        <w:t>1. SR, SE</w:t>
        <w:br/>
        <w:t>2.99, ON</w:t>
        <w:br/>
        <w:t>3.55, 5U</w:t>
        <w:br/>
        <w:br/>
        <w:t>4.SN,5C</w:t>
        <w:br/>
        <w:t>Options :</w:t>
        <w:br/>
        <w:t>1.1</w:t>
        <w:br/>
        <w:t>2.2</w:t>
        <w:br/>
        <w:t>3.3</w:t>
        <w:br/>
        <w:t>4.4</w:t>
        <w:br/>
        <w:br/>
        <w:t>Question Number : 26 Question Id : 34212313169 Question Type : MCQ Option Shuffling : No</w:t>
        <w:br/>
        <w:t>Correct Marks : 2 Wrong Marks : 0</w:t>
        <w:br/>
        <w:br/>
        <w:t>https://g28.digialm.com/CAE/viewHtmIPDFAction.action</w:t>
        <w:br/>
        <w:br/>
        <w:t>30/186</w:t>
        <w:br/>
      </w:r>
    </w:p>
    <w:p>
      <w:pPr>
        <w:pStyle w:val="Heading2"/>
      </w:pPr>
      <w:r>
        <w:t>Page 31</w:t>
      </w:r>
    </w:p>
    <w:p>
      <w:r>
        <w:t>8/31/24, 10:38 PM g28.digialm.com/CAE/viewHtmIPDFAction.action</w:t>
        <w:br/>
        <w:br/>
        <w:t>"Either we forcibly sterilize the third world people or the world population will explode and all of</w:t>
        <w:br/>
        <w:t>us will die. We certainly don't want to die, therefore we must forcibly sterilize the third world</w:t>
        <w:br/>
        <w:t>people." Which informal fallacy is committed in the above argument?</w:t>
        <w:br/>
        <w:br/>
        <w:t>1. Hasty generalization</w:t>
        <w:br/>
        <w:br/>
        <w:t>2. Slippery slope</w:t>
        <w:br/>
        <w:br/>
        <w:t>(3) False Dichotomy</w:t>
        <w:br/>
        <w:br/>
        <w:t>4. Ad hominem</w:t>
        <w:br/>
        <w:t>Options :</w:t>
        <w:br/>
        <w:t>1.1</w:t>
        <w:br/>
        <w:t>2.2</w:t>
        <w:br/>
        <w:t>3.3</w:t>
        <w:br/>
        <w:t>4.4</w:t>
        <w:br/>
        <w:br/>
        <w:t>Question Number : 26 Question Id : 34212313169 Question Type : MCQ Option Shuffling : No</w:t>
        <w:br/>
        <w:t>Correct Marks : 2 Wrong Marks : 0</w:t>
        <w:br/>
        <w:br/>
        <w:t>“Ol ol dela fay ch an Ht sade FHaal Ht og AT fay Hi AST A faepie ST AR BA</w:t>
        <w:br/>
        <w:t>Ui aM AR Te, Spx tee lalla</w:t>
        <w:br/>
        <w:t>aad oe alee | Sada Glad WOM ATH ad ay</w:t>
        <w:br/>
        <w:br/>
        <w:t>1. sca SAH oT</w:t>
        <w:br/>
        <w:br/>
        <w:t>2. (hacdstgad Salt</w:t>
        <w:br/>
        <w:br/>
        <w:t>3. PS (EMIS (PIC STSHIeTHAN</w:t>
        <w:br/>
        <w:t>4. Ofer alg (US SAA)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27 Question Id : 34212313170 Question Type : MCQ Option Shuffling : No</w:t>
        <w:br/>
        <w:t>Correct Marks : 2 Wrong Marks : 0</w:t>
        <w:br/>
        <w:br/>
        <w:t>https://g28.digialm.com/CAE/viewHtmIPDFAction.action 31/186</w:t>
        <w:br/>
      </w:r>
    </w:p>
    <w:p>
      <w:pPr>
        <w:pStyle w:val="Heading2"/>
      </w:pPr>
      <w:r>
        <w:t>Page 32</w:t>
      </w:r>
    </w:p>
    <w:p>
      <w:r>
        <w:t>8/31/24, 10:38 PM g28.digialm.com/CAE/viewHtmIPDFAction.action</w:t>
        <w:br/>
        <w:br/>
        <w:t>Which of the following statements are true?</w:t>
        <w:br/>
        <w:br/>
        <w:t>A. Propositions or statements can be true or false.</w:t>
        <w:br/>
        <w:br/>
        <w:t>B. Propositions can be valid or invalid.</w:t>
        <w:br/>
        <w:br/>
        <w:t>C. A valid argument must contain only true premises.</w:t>
        <w:br/>
        <w:br/>
        <w:t>D. A valid argument must have a true conclusion.</w:t>
        <w:br/>
        <w:br/>
        <w:t>E. Ina valid argument, if its premises are true, the conclusion cannot be false.</w:t>
        <w:br/>
        <w:br/>
        <w:t>Choose the most appropriate answer from the options given below:</w:t>
        <w:br/>
        <w:br/>
        <w:t>C)ya and E only</w:t>
        <w:br/>
        <w:br/>
        <w:t>2.C, Dand E only</w:t>
        <w:br/>
        <w:t>3. Dand E only</w:t>
        <w:br/>
        <w:br/>
        <w:t>4. A, B, C and D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27 Question Id : 34212313170 Question Type : MCQ Option Shuffling : No</w:t>
        <w:br/>
        <w:t>Correct Marks : 2 Wrong Marks : 0</w:t>
        <w:br/>
        <w:br/>
        <w:t>PafaRde 4 9 rd we ae 6?</w:t>
        <w:br/>
        <w:br/>
        <w:t>A. Uidaoal UI SAA GS TI SS Sl Ged S|</w:t>
        <w:br/>
        <w:br/>
        <w:t>B. Udaoal de a side Sl Gad El</w:t>
        <w:br/>
        <w:br/>
        <w:t>c. Un dy, ofa F had ae sienna gi nse et ated |</w:t>
        <w:br/>
        <w:br/>
        <w:t>D. Um dy Ofdd H saqxg We spy SI aieu |</w:t>
        <w:br/>
        <w:br/>
        <w:t>E. Uh def deh Fale sual sro ae é dl spy ae el Sl Geet</w:t>
        <w:br/>
        <w:br/>
        <w:t>Ard feu ae famed AY wet SR oI a Oifay:</w:t>
        <w:br/>
        <w:t>1. bdd ASRE</w:t>
        <w:br/>
        <w:t>2. hdd c, DARE</w:t>
        <w:br/>
        <w:t>3. HFA D ARE</w:t>
        <w:br/>
        <w:t>4. bad A,B,C ARD</w:t>
        <w:br/>
        <w:br/>
        <w:t>Options :</w:t>
        <w:br/>
        <w:t>1.1</w:t>
        <w:br/>
        <w:br/>
        <w:t>https://g28.digialm.com/CAE/viewHtmIPDFAction.action 32/186</w:t>
        <w:br/>
      </w:r>
    </w:p>
    <w:p>
      <w:pPr>
        <w:pStyle w:val="Heading2"/>
      </w:pPr>
      <w:r>
        <w:t>Page 33</w:t>
      </w:r>
    </w:p>
    <w:p>
      <w:r>
        <w:t>8/31/24, 10:38 PM g28.digialm.com/CAE/viewHtmIPDFAction.action</w:t>
        <w:br/>
        <w:t>2.2</w:t>
        <w:br/>
        <w:t>3.3</w:t>
        <w:br/>
        <w:t>4.4</w:t>
        <w:br/>
        <w:br/>
        <w:t>Question Number : 28 Question Id : 34212313171 Question Type : MCQ Option Shuffling : No</w:t>
        <w:br/>
        <w:t>Correct Marks : 2 Wrong Marks : 0</w:t>
        <w:br/>
        <w:br/>
        <w:t>Arrange the following in the order of decreasing connotation.</w:t>
        <w:br/>
        <w:br/>
        <w:t>A. Polygon</w:t>
        <w:br/>
        <w:t>B. Rectangle</w:t>
        <w:br/>
        <w:t>C. Geometry</w:t>
        <w:br/>
        <w:t>D. Square</w:t>
        <w:br/>
        <w:br/>
        <w:t>Choose the most appropriate answer from the options given below:</w:t>
        <w:br/>
        <w:t>1.D,B,C,A</w:t>
        <w:br/>
        <w:t>2.C, A, B,D</w:t>
        <w:br/>
        <w:br/>
        <w:t>3:A,C, BD</w:t>
        <w:br/>
        <w:br/>
        <w:t>@D.B, A, C</w:t>
        <w:br/>
        <w:t>Options :</w:t>
        <w:br/>
        <w:t>1.1</w:t>
        <w:br/>
        <w:t>2.2</w:t>
        <w:br/>
        <w:t>3.3</w:t>
        <w:br/>
        <w:t>4.4</w:t>
        <w:br/>
        <w:br/>
        <w:t>Question Number : 28 Question Id : 34212313171 Question Type : MCQ Option Shuffling : No</w:t>
        <w:br/>
        <w:t>Correct Marks : 2 Wrong Marks : 0</w:t>
        <w:br/>
        <w:br/>
        <w:t>https://g28.digialm.com/CAE/viewHtmIPDFAction.action 33/186</w:t>
        <w:br/>
      </w:r>
    </w:p>
    <w:p>
      <w:pPr>
        <w:pStyle w:val="Heading2"/>
      </w:pPr>
      <w:r>
        <w:t>Page 34</w:t>
      </w:r>
    </w:p>
    <w:p>
      <w:r>
        <w:t>8/31/24, 10:38 PM g28.digialm.com/CAE/viewHtmIPDFAction.action</w:t>
        <w:br/>
        <w:br/>
        <w:t>Pafakda bl done &amp; ded pH Ff ogahead apis:</w:t>
        <w:br/>
        <w:br/>
        <w:t>A. UMA</w:t>
        <w:br/>
        <w:t>B. 44d</w:t>
        <w:br/>
        <w:t>c. waa</w:t>
        <w:br/>
        <w:t>D. wT</w:t>
        <w:br/>
        <w:br/>
        <w:t>Ara feu me faecdi WY wet GR GI aaa oii:</w:t>
        <w:br/>
        <w:t>1.D,B,C,A</w:t>
        <w:br/>
        <w:t>2.C, A, 5. D</w:t>
        <w:br/>
        <w:t>3: A; C, B;D</w:t>
        <w:br/>
        <w:br/>
        <w:t>4.D,B,A,C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29 Question Id : 34212313172 Question Type : MCQ Option Shuffling : No</w:t>
        <w:br/>
        <w:t>Correct Marks : 2 Wrong Marks : 0</w:t>
        <w:br/>
        <w:br/>
        <w:t>Match the List-I with List-II</w:t>
        <w:br/>
        <w:br/>
        <w:t>LIST I LIST II</w:t>
        <w:br/>
        <w:t>(Member as per Nyaya syllogism) (Statement)</w:t>
        <w:br/>
        <w:br/>
        <w:t>Whoever is man is a mortal just like Pythagoras</w:t>
        <w:br/>
        <w:br/>
        <w:t>[a [Niemmana ——~d a Seemsiomerad</w:t>
        <w:br/>
        <w:t>Socrates is a man who is invariably a mortal</w:t>
        <w:br/>
        <w:t>[[Pasins —____ N.[eeive Sorter ioral</w:t>
        <w:br/>
        <w:br/>
        <w:t>Choose the correct answer from the options given below:</w:t>
        <w:br/>
        <w:t>1. A-II, B-IV, C-I, D-III</w:t>
        <w:br/>
        <w:t>(2) a.m. B-TV,.C-1, D-I</w:t>
        <w:br/>
        <w:t>3. A-III, B-I, C-IV, D-II</w:t>
        <w:br/>
        <w:br/>
        <w:t>4. A-IIT, B-I, C-IV, D-I</w:t>
        <w:br/>
        <w:br/>
        <w:t>Options :</w:t>
        <w:br/>
        <w:t>1.1</w:t>
        <w:br/>
        <w:t>https://g28.digialm.com/CAE/viewHtmIPDFAction.action</w:t>
        <w:br/>
        <w:br/>
        <w:t>34/186</w:t>
        <w:br/>
      </w:r>
    </w:p>
    <w:p>
      <w:pPr>
        <w:pStyle w:val="Heading2"/>
      </w:pPr>
      <w:r>
        <w:t>Page 35</w:t>
      </w:r>
    </w:p>
    <w:p>
      <w:r>
        <w:t>8/31/24, 10:38 PM g28.digialm.com/CAE/viewHtmIPDFAction.action</w:t>
        <w:br/>
        <w:t>2.2</w:t>
        <w:br/>
        <w:t>3.3</w:t>
        <w:br/>
        <w:t>4.4</w:t>
        <w:br/>
        <w:br/>
        <w:t>Question Number : 29 Question Id : 34212313172 Question Type : MCQ Option Shuffling : No</w:t>
        <w:br/>
        <w:t>Correct Marks : 2 Wrong Marks : 0</w:t>
        <w:br/>
        <w:br/>
        <w:t>Gat 1d ae Balt 0 OT Aa ois</w:t>
        <w:br/>
        <w:br/>
        <w:t>wat Get 1</w:t>
        <w:br/>
        <w:t>(UTE ATT oF STAR Hae) (Pe)</w:t>
        <w:br/>
        <w:br/>
        <w:t>[ie id ee</w:t>
        <w:br/>
        <w:t>Cc Od cc</w:t>
        <w:br/>
        <w:br/>
        <w:t>dri feu ne fapedt HY Set Gee OI ae Hf:</w:t>
        <w:br/>
        <w:t>1. A-II, B-IV, C-I, D-II</w:t>
        <w:br/>
        <w:br/>
        <w:t>D</w:t>
        <w:br/>
        <w:br/>
        <w:t>3. A-III, B-I, C-IV, D-II</w:t>
        <w:br/>
        <w:br/>
        <w:t>. A-IIT, B-IV, C-I, D-II</w:t>
        <w:br/>
        <w:br/>
        <w:t>4. A-IIT, B-I, C-IV, D-I</w:t>
        <w:br/>
        <w:t>Options :</w:t>
        <w:br/>
        <w:t>1.1</w:t>
        <w:br/>
        <w:t>2.2</w:t>
        <w:br/>
        <w:t>3.3</w:t>
        <w:br/>
        <w:t>4.4</w:t>
        <w:br/>
        <w:br/>
        <w:t>Question Number : 30 Question Id : 34212313173 Question Type : MCQ Option Shuffling : No</w:t>
        <w:br/>
        <w:t>Correct Marks : 2 Wrong Marks : 0</w:t>
        <w:br/>
        <w:br/>
        <w:t>Which of the following fallacious arguments involves unproved middle term as per Nyaya logic?</w:t>
        <w:br/>
        <w:br/>
        <w:t>1. Sound is eternal because it is produced.</w:t>
        <w:br/>
        <w:t>2. Fire is cold because it is a substance.</w:t>
        <w:br/>
        <w:t>Q) The sky- lotus is fragrant, because it is a lotus, like the lotus of a lake.</w:t>
        <w:br/>
        <w:br/>
        <w:t>4. The hill has fire because it is knowable.</w:t>
        <w:br/>
        <w:t>Options :</w:t>
        <w:br/>
        <w:t>1.1</w:t>
        <w:br/>
        <w:t>2.2</w:t>
        <w:br/>
        <w:t>https://g28.digialm.com/CAE/viewHtmIPDFAction.action 35/186</w:t>
        <w:br/>
      </w:r>
    </w:p>
    <w:p>
      <w:pPr>
        <w:pStyle w:val="Heading2"/>
      </w:pPr>
      <w:r>
        <w:t>Page 36</w:t>
      </w:r>
    </w:p>
    <w:p>
      <w:r>
        <w:t>8/31/24, 10:38 PM g28.digialm.com/CAE/viewHtmIPDFAction.action</w:t>
        <w:br/>
        <w:t>3.3</w:t>
        <w:br/>
        <w:t>4.4</w:t>
        <w:br/>
        <w:br/>
        <w:t>Question Number : 30 Question Id : 34212313173 Question Type : MCQ Option Shuffling : No</w:t>
        <w:br/>
        <w:t>Correct Marks : 2 Wrong Marks : 0</w:t>
        <w:br/>
        <w:br/>
        <w:t>Pafeked fea abelngel afea A aaah &amp; ser soar He oe aaa es</w:t>
        <w:br/>
        <w:t>1. af Bead Se Gali Ge Sas sie |</w:t>
        <w:br/>
        <w:br/>
        <w:t>fy xiiat é Sate ae dares</w:t>
        <w:br/>
        <w:t>Hpac Gaile eal &amp; eile ae scl h HA YAM el HA elas!</w:t>
        <w:br/>
        <w:t>4, Usist sitar @ Fale ae a eI</w:t>
        <w:br/>
        <w:br/>
        <w:t>Options :</w:t>
        <w:br/>
        <w:t>1.1</w:t>
        <w:br/>
        <w:t>2.2</w:t>
        <w:br/>
        <w:t>3.3</w:t>
        <w:br/>
        <w:t>4.4</w:t>
        <w:br/>
        <w:br/>
        <w:t>ba</w:t>
        <w:br/>
        <w:br/>
        <w:t>Cg</w:t>
        <w:br/>
        <w:br/>
        <w:t>Question Number : 31 Question Id : 34212313174 Question Type : MCQ Option Shuffling : No</w:t>
        <w:br/>
        <w:t>Correct Marks : 2 Wrong Marks : 0</w:t>
        <w:br/>
        <w:br/>
        <w:t>Which of the following is a software that locks data files and demands a monetary payment in</w:t>
        <w:br/>
        <w:t>exchange for unlocking?</w:t>
        <w:br/>
        <w:br/>
        <w:t>@) Ransomware</w:t>
        <w:br/>
        <w:t>2. Spyware</w:t>
        <w:br/>
        <w:t>3. Logic Bomb</w:t>
        <w:br/>
        <w:br/>
        <w:t>4. Trojan Horse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31 Question Id : 34212313174 Question Type : MCQ Option Shuffling : No</w:t>
        <w:br/>
        <w:t>Correct Marks : 2 Wrong Marks : 0</w:t>
        <w:br/>
        <w:br/>
        <w:t>https://g28.digialm.com/CAE/viewHtmIPDFAction.action 36/186</w:t>
        <w:br/>
      </w:r>
    </w:p>
    <w:p>
      <w:pPr>
        <w:pStyle w:val="Heading2"/>
      </w:pPr>
      <w:r>
        <w:t>Page 37</w:t>
      </w:r>
    </w:p>
    <w:p>
      <w:r>
        <w:t>8/31/24, 10:38 PM g28.digialm.com/CAE/viewHtmIPDFAction.action</w:t>
        <w:br/>
        <w:br/>
        <w:t>a A a OF ae Seda S Hl Sil Wisc HI acide HX ae Vie H aaci Ff fala wars</w:t>
        <w:br/>
        <w:t>Ol AM Heal @?</w:t>
        <w:br/>
        <w:br/>
        <w:t>1. AAI</w:t>
        <w:br/>
        <w:br/>
        <w:t>2, Usd</w:t>
        <w:br/>
        <w:t>3. ahi dg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32 Question Id : 34212313175 Question Type : MCQ Option Shuffling : No</w:t>
        <w:br/>
        <w:t>Correct Marks : 2 Wrong Marks : 0</w:t>
        <w:br/>
        <w:br/>
        <w:t>Which of the following pair of acronym and its expansion Is incorrectly matched?</w:t>
        <w:br/>
        <w:br/>
        <w:t>()MIDI- Musical Instrument Digital Interchange</w:t>
        <w:br/>
        <w:t>2. LED- Light Emitting Diode</w:t>
        <w:br/>
        <w:t>3. MPEG- Motion Pictures Experts Group</w:t>
        <w:br/>
        <w:br/>
        <w:t>4. PDF- Portable Document Format</w:t>
        <w:br/>
        <w:t>Options :</w:t>
        <w:br/>
        <w:t>1.1</w:t>
        <w:br/>
        <w:t>2.2</w:t>
        <w:br/>
        <w:t>3.3</w:t>
        <w:br/>
        <w:t>4.4</w:t>
        <w:br/>
        <w:br/>
        <w:t>Question Number : 32 Question Id : 34212313175 Question Type : MCQ Option Shuffling : No</w:t>
        <w:br/>
        <w:t>Correct Marks : 2 Wrong Marks : 0</w:t>
        <w:br/>
        <w:br/>
        <w:t>https://g28.digialm.com/CAE/viewHtmIPDFAction.action 37/186</w:t>
        <w:br/>
      </w:r>
    </w:p>
    <w:p>
      <w:pPr>
        <w:pStyle w:val="Heading2"/>
      </w:pPr>
      <w:r>
        <w:t>Page 38</w:t>
      </w:r>
    </w:p>
    <w:p>
      <w:r>
        <w:t>8/31/24, 10:38 PM g28.digialm.com/CAE/viewHtmIPDFAction.action</w:t>
        <w:br/>
        <w:br/>
        <w:t>Ukauif ¢ Sac fea GI AY OM Ta Yale Ae &amp;?</w:t>
        <w:br/>
        <w:t>1. UF og St sig. Alsi geHe fstsied erdol</w:t>
        <w:br/>
        <w:t>2. Ud § Sl. ge WAIT Stats</w:t>
        <w:br/>
        <w:t>3. Ua Ug Gf. aig feed venues go</w:t>
        <w:br/>
        <w:t>4. Ut Si Wth- Uldae STagqde wide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33 Question Id : 34212313176 Question Type : MCQ Option Shuffling : No</w:t>
        <w:br/>
        <w:t>Correct Marks : 2 Wrong Marks : 0</w:t>
        <w:br/>
        <w:br/>
        <w:t>If (L)y, represents a number L in base- M number system, then identify the correct descending</w:t>
        <w:br/>
        <w:t>order of the following numbers A-D when converted to decimal number system.</w:t>
        <w:br/>
        <w:br/>
        <w:t>123),</w:t>
        <w:br/>
        <w:t>1211);</w:t>
        <w:br/>
        <w:t>212)¢</w:t>
        <w:br/>
        <w:br/>
        <w:t>A. (</w:t>
        <w:br/>
        <w:t>(</w:t>
        <w:br/>
        <w:t>(</w:t>
        <w:br/>
        <w:t>(201)s</w:t>
        <w:br/>
        <w:br/>
        <w:t>B.</w:t>
        <w:br/>
        <w:br/>
        <w:t>Cc.</w:t>
        <w:br/>
        <w:br/>
        <w:t>D.</w:t>
        <w:br/>
        <w:br/>
        <w:t>Choose the most appropriate answer from the options given below:</w:t>
        <w:br/>
        <w:t>1.A,C,B,D</w:t>
        <w:br/>
        <w:br/>
        <w:t>2..B,. DAC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33 Question Id : 34212313176 Question Type : MCQ Option Shuffling : No</w:t>
        <w:br/>
        <w:t>Correct Marks : 2 Wrong Marks : 0</w:t>
        <w:br/>
        <w:br/>
        <w:t>https://g28.digialm.com/CAE/viewHtmIPDFAction.action 38/186</w:t>
        <w:br/>
      </w:r>
    </w:p>
    <w:p>
      <w:pPr>
        <w:pStyle w:val="Heading2"/>
      </w:pPr>
      <w:r>
        <w:t>Page 39</w:t>
      </w:r>
    </w:p>
    <w:p>
      <w:r>
        <w:t>8/31/24, 10:38 PM g28.digialm.com/CAE/viewHtmIPDFAction.action</w:t>
        <w:br/>
        <w:br/>
        <w:t>Ole Sea -M GAT VOTH A (L)y¢ GRAN LT ekilal , Tl GAA GST Wore H Saiaha</w:t>
        <w:br/>
        <w:t>feu 4 OR a Casi a- D &amp; Gel SeRel HY HI USA Hla:</w:t>
        <w:br/>
        <w:br/>
        <w:t>A. (123);</w:t>
        <w:br/>
        <w:t>B. (1211)3</w:t>
        <w:br/>
        <w:t>Curia,</w:t>
        <w:br/>
        <w:t>D. (201)s</w:t>
        <w:br/>
        <w:br/>
        <w:t>Ar feu me famed AY wet GR OI a Ofer:</w:t>
        <w:br/>
        <w:t>1.A, C,B, D</w:t>
        <w:br/>
        <w:t>2. B,D, A,C</w:t>
        <w:br/>
        <w:t>3.D,B, CLA</w:t>
        <w:br/>
        <w:br/>
        <w:t>4.C,A,D,B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34 Question Id : 34212313177 Question Type : MCQ Option Shuffling : No</w:t>
        <w:br/>
        <w:t>Correct Marks : 2 Wrong Marks : 0</w:t>
        <w:br/>
        <w:br/>
        <w:t>Which of the following software titles are examples of application software only?</w:t>
        <w:br/>
        <w:br/>
        <w:t>A. MS- Excel</w:t>
        <w:br/>
        <w:br/>
        <w:t>B. Android</w:t>
        <w:br/>
        <w:br/>
        <w:t>C. Adobe Photoshop</w:t>
        <w:br/>
        <w:t>D. 10S</w:t>
        <w:br/>
        <w:br/>
        <w:t>E. Windows- 11</w:t>
        <w:br/>
        <w:br/>
        <w:t>Choose the most appropriate answer from the options given below:</w:t>
        <w:br/>
        <w:t>1. A, Band C only</w:t>
        <w:br/>
        <w:t>2.Band D only</w:t>
        <w:br/>
        <w:t>Q A and C only</w:t>
        <w:br/>
        <w:br/>
        <w:t>4. Aand E only</w:t>
        <w:br/>
        <w:br/>
        <w:t>Options :</w:t>
        <w:br/>
        <w:t>1.1</w:t>
        <w:br/>
        <w:br/>
        <w:t>https://g28.digialm.com/CAE/viewHtmIPDFAction.action</w:t>
        <w:br/>
        <w:br/>
        <w:t>39/186</w:t>
        <w:br/>
      </w:r>
    </w:p>
    <w:p>
      <w:pPr>
        <w:pStyle w:val="Heading2"/>
      </w:pPr>
      <w:r>
        <w:t>Page 40</w:t>
      </w:r>
    </w:p>
    <w:p>
      <w:r>
        <w:t>8/31/24, 10:38 PM g28.digialm.com/CAE/viewHtmIPDFAction.action</w:t>
        <w:br/>
        <w:t>2.2</w:t>
        <w:br/>
        <w:t>3.3</w:t>
        <w:br/>
        <w:t>4.4</w:t>
        <w:br/>
        <w:br/>
        <w:t>Question Number : 34 Question Id : 34212313177 Question Type : MCQ Option Shuffling : No</w:t>
        <w:br/>
        <w:t>Correct Marks : 2 Wrong Marks : 0</w:t>
        <w:br/>
        <w:br/>
        <w:t>Maa a Oe agedae Sito haa squat Bear &amp; gi Garernt &amp;?</w:t>
        <w:br/>
        <w:br/>
        <w:t>A. UAW Ua</w:t>
        <w:br/>
        <w:t>B. Ss</w:t>
        <w:br/>
        <w:br/>
        <w:t>c. Usls wilelag</w:t>
        <w:br/>
        <w:t>D. lg Hl We (ios)</w:t>
        <w:br/>
        <w:t>E. fasts 11</w:t>
        <w:br/>
        <w:br/>
        <w:t>dtd feu Ty famed 4a wet Su GT ae Gif:</w:t>
        <w:br/>
        <w:t>1. dda A, BARC</w:t>
        <w:br/>
        <w:br/>
        <w:t>hdd BARD</w:t>
        <w:br/>
        <w:br/>
        <w:t>3. hdd AARC</w:t>
        <w:br/>
        <w:br/>
        <w:t>4. baa A ARE</w:t>
        <w:br/>
        <w:br/>
        <w:t>Options :</w:t>
        <w:br/>
        <w:t>1.1</w:t>
        <w:br/>
        <w:t>2.2</w:t>
        <w:br/>
        <w:t>3.3</w:t>
        <w:br/>
        <w:t>4.4</w:t>
        <w:br/>
        <w:br/>
        <w:t>bh</w:t>
        <w:br/>
        <w:br/>
        <w:t>Question Number : 35 Question Id : 34212313178 Question Type : MCQ Option Shuffling : No</w:t>
        <w:br/>
        <w:t>Correct Marks : 2 Wrong Marks : 0</w:t>
        <w:br/>
        <w:br/>
        <w:t>https://g28.digialm.com/CAE/viewHtmIPDFAction.action 40/186</w:t>
        <w:br/>
      </w:r>
    </w:p>
    <w:p>
      <w:pPr>
        <w:pStyle w:val="Heading2"/>
      </w:pPr>
      <w:r>
        <w:t>Page 41</w:t>
      </w:r>
    </w:p>
    <w:p>
      <w:r>
        <w:t>8/31/24, 10:38 PM g28.digialm.com/CAE/viewHtmIPDFAction.action</w:t>
        <w:br/>
        <w:br/>
        <w:t>Match the List-I with List-II</w:t>
        <w:br/>
        <w:br/>
        <w:t>LIST I LIST I</w:t>
        <w:br/>
        <w:t>(ICT Terms) (Meaning)</w:t>
        <w:br/>
        <w:br/>
        <w:t>[a Pree [1 [Vote meno</w:t>
        <w:br/>
        <w:br/>
        <w:t>[e [Seamer [tt [Peace |</w:t>
        <w:br/>
        <w:t>Po fers [10 [raves |</w:t>
        <w:br/>
        <w:br/>
        <w:t>Choose the correct answer from the options given below:</w:t>
        <w:br/>
        <w:br/>
        <w:t>1. A-IT, B-IITI, C-IV, D-I</w:t>
        <w:br/>
        <w:br/>
        <w:t>]© A-ITT, B-IV, C-I, D-II</w:t>
        <w:br/>
        <w:br/>
        <w:t>3. A-I, B-II, C-IV, D-III</w:t>
        <w:br/>
        <w:br/>
        <w:t>4. A-IIT, B-I'V, C-I, D-I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35 Question Id : 34212313178 Question Type : MCQ Option Shuffling : No</w:t>
        <w:br/>
        <w:t>Correct Marks : 2 Wrong Marks : 0</w:t>
        <w:br/>
        <w:br/>
        <w:t>https://g28.digialm.com/CAE/viewHtmIPDFAction.action 41/186</w:t>
        <w:br/>
      </w:r>
    </w:p>
    <w:p>
      <w:pPr>
        <w:pStyle w:val="Heading2"/>
      </w:pPr>
      <w:r>
        <w:t>Page 42</w:t>
      </w:r>
    </w:p>
    <w:p>
      <w:r>
        <w:t>8/31/24, 10:38 PM g28.digialm.com/CAE/viewHtmIPDFAction.action</w:t>
        <w:br/>
        <w:br/>
        <w:t>Gat ih Ue Gat 0 G1 Aa wis</w:t>
        <w:br/>
        <w:br/>
        <w:t>did feu me fact HY Sel Swe OI ae Hifay:</w:t>
        <w:br/>
        <w:br/>
        <w:t>1. A-II, B-IIT, C-IV, D-I</w:t>
        <w:br/>
        <w:br/>
        <w:t>bo</w:t>
        <w:br/>
        <w:br/>
        <w:t>. A-IIl, B-IV, C-1, D-II</w:t>
        <w:br/>
        <w:t>3. A-I, B-IT, C-IV, D-III</w:t>
        <w:br/>
        <w:br/>
        <w:t>4. A-ITT, B-I'V, C-II, D-I</w:t>
        <w:br/>
        <w:t>Options :</w:t>
        <w:br/>
        <w:t>1.1</w:t>
        <w:br/>
        <w:t>2.2</w:t>
        <w:br/>
        <w:t>3.3</w:t>
        <w:br/>
        <w:t>4.4</w:t>
        <w:br/>
        <w:br/>
        <w:t>Question Number : 36 Question Id : 34212313179 Question Type : MCQ Option Shuffling : No</w:t>
        <w:br/>
        <w:t>Correct Marks : 2 Wrong Marks : 0</w:t>
        <w:br/>
        <w:br/>
        <w:t>Green Muffler is used to reduce</w:t>
        <w:br/>
        <w:br/>
        <w:t>1. Arr Pollution</w:t>
        <w:br/>
        <w:br/>
        <w:t>2. Water Pollution</w:t>
        <w:br/>
        <w:br/>
        <w:t>() Noise Pollution</w:t>
        <w:br/>
        <w:br/>
        <w:t>4. Soil Pollution</w:t>
        <w:br/>
        <w:t>Options :</w:t>
        <w:br/>
        <w:t>1.1</w:t>
        <w:br/>
        <w:t>2.2</w:t>
        <w:br/>
        <w:t>3.3</w:t>
        <w:br/>
        <w:t>4.4</w:t>
        <w:br/>
        <w:br/>
        <w:t>Question Number : 36 Question Id : 34212313179 Question Type : MCQ Option Shuffling : No</w:t>
        <w:br/>
        <w:t>Correct Marks : 2 Wrong Marks : 0</w:t>
        <w:br/>
        <w:br/>
        <w:t>https://g28.digialm.com/CAE/viewHtmIPDFAction.action 42/186</w:t>
        <w:br/>
      </w:r>
    </w:p>
    <w:p>
      <w:pPr>
        <w:pStyle w:val="Heading2"/>
      </w:pPr>
      <w:r>
        <w:t>Page 43</w:t>
      </w:r>
    </w:p>
    <w:p>
      <w:r>
        <w:t>8/31/24, 10:38 PM g28.digialm.com/CAE/viewHtmIPDFAction.action</w:t>
        <w:br/>
        <w:br/>
        <w:t>OF AR G1 aM frafakad bl GA SH &amp; few faq oar é:</w:t>
        <w:br/>
        <w:t>1. TY Wes</w:t>
        <w:br/>
        <w:t>2. Te VENUI</w:t>
        <w:br/>
        <w:t>3. ti Wey</w:t>
        <w:br/>
        <w:t>4. Hal WQUul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37 Question Id : 34212313180 Question Type : MCQ Option Shuffling : No</w:t>
        <w:br/>
        <w:t>Correct Marks : 2 Wrong Marks : 0</w:t>
        <w:br/>
        <w:br/>
        <w:t>Which of the following has the highest Biological Oxygen Demand (BOD)</w:t>
        <w:br/>
        <w:t>1. Potable water</w:t>
        <w:br/>
        <w:t>2. Unpolluted surface water</w:t>
        <w:br/>
        <w:t>3. Contaminated surface water</w:t>
        <w:br/>
        <w:br/>
        <w:t>Municipal Sewage Effluent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37 Question Id : 34212313180 Question Type : MCQ Option Shuffling : No</w:t>
        <w:br/>
        <w:t>Correct Marks : 2 Wrong Marks : 0</w:t>
        <w:br/>
        <w:br/>
        <w:t>https://g28.digialm.com/CAE/viewHtmIPDFAction.action 43/186</w:t>
        <w:br/>
      </w:r>
    </w:p>
    <w:p>
      <w:pPr>
        <w:pStyle w:val="Heading2"/>
      </w:pPr>
      <w:r>
        <w:t>Page 44</w:t>
      </w:r>
    </w:p>
    <w:p>
      <w:r>
        <w:t>8/31/24, 10:38 PM g28.digialm.com/CAE/viewHtmIPDFAction.action</w:t>
        <w:br/>
        <w:br/>
        <w:t>frafakad 4 4 fead afta cian siadtor Hit at sit Sh ete &amp;</w:t>
        <w:br/>
        <w:t>1. U8 ote</w:t>
        <w:br/>
        <w:br/>
        <w:t>, ATGiTA Uetel Stet</w:t>
        <w:br/>
        <w:br/>
        <w:t>_ Yeiha Adel ote</w:t>
        <w:br/>
        <w:br/>
        <w:t>i)</w:t>
        <w:br/>
        <w:br/>
        <w:t>ae)</w:t>
        <w:br/>
        <w:br/>
        <w:t>4. TR TH &amp; Gel Hal OT ale S1a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38 Question Id : 34212313181 Question Type : MCQ Option Shuffling : No</w:t>
        <w:br/>
        <w:t>Correct Marks : 2 Wrong Marks : 0</w:t>
        <w:br/>
        <w:br/>
        <w:t>Which of the following countries were asked to reduce their green house emission by 5% below</w:t>
        <w:br/>
        <w:t>the level of 1990 by 2012 in Kyoto protocol?</w:t>
        <w:br/>
        <w:br/>
        <w:t>A. United States</w:t>
        <w:br/>
        <w:t>B. India</w:t>
        <w:br/>
        <w:br/>
        <w:t>C. Russia</w:t>
        <w:br/>
        <w:br/>
        <w:t>D. Canada</w:t>
        <w:br/>
        <w:br/>
        <w:t>E. China</w:t>
        <w:br/>
        <w:br/>
        <w:t>Choose the most appropriate answer from the options given below:</w:t>
        <w:br/>
        <w:t>Q A.C and D only</w:t>
        <w:br/>
        <w:br/>
        <w:t>2. C, D and E only</w:t>
        <w:br/>
        <w:br/>
        <w:t>3. B, C and E only</w:t>
        <w:br/>
        <w:br/>
        <w:t>4. B and E only</w:t>
        <w:br/>
        <w:t>Options :</w:t>
        <w:br/>
        <w:t>1.1</w:t>
        <w:br/>
        <w:t>2.2</w:t>
        <w:br/>
        <w:t>3.3</w:t>
        <w:br/>
        <w:t>4.4</w:t>
        <w:br/>
        <w:br/>
        <w:t>Question Number : 38 Question Id : 34212313181 Question Type : MCQ Option Shuffling : No</w:t>
        <w:br/>
        <w:t>Correct Marks : 2 Wrong Marks : 0</w:t>
        <w:br/>
        <w:br/>
        <w:t>https://g28.digialm.com/CAE/viewHtmIPDFAction.action 44/186</w:t>
        <w:br/>
      </w:r>
    </w:p>
    <w:p>
      <w:pPr>
        <w:pStyle w:val="Heading2"/>
      </w:pPr>
      <w:r>
        <w:t>Page 45</w:t>
      </w:r>
    </w:p>
    <w:p>
      <w:r>
        <w:t>8/31/24, 10:38 PM g28.digialm.com/CAE/viewHtmIPDFAction.action</w:t>
        <w:br/>
        <w:br/>
        <w:t>frafaRde dat AS fa exit pt aalel Fara (aalel UleleHrel) FH 2012 am S04 HA BIGa</w:t>
        <w:br/>
        <w:t>URIS HI TY 1990 H GARG 5% Ue &amp; few Hel TA A</w:t>
        <w:br/>
        <w:br/>
        <w:t>A. Gadd od</w:t>
        <w:br/>
        <w:t>B. HRd</w:t>
        <w:br/>
        <w:br/>
        <w:t>C. 0a</w:t>
        <w:br/>
        <w:br/>
        <w:t>D. HAST</w:t>
        <w:br/>
        <w:br/>
        <w:t>E. dl</w:t>
        <w:br/>
        <w:br/>
        <w:t>dra fay ae fapedt AY Wet SR G1 A Gifs:</w:t>
        <w:br/>
        <w:t>1. bac a,c HARD</w:t>
        <w:br/>
        <w:t>2. hdI C.D SRE</w:t>
        <w:br/>
        <w:t>3. bdaA B,C ARE</w:t>
        <w:br/>
        <w:t>4.640 B ARE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39 Question Id : 34212313182 Question Type : MCQ Option Shuffling : No</w:t>
        <w:br/>
        <w:t>Correct Marks : 2 Wrong Marks : 0</w:t>
        <w:br/>
        <w:br/>
        <w:t>What is the correct sequence of Risk assessment for environment contaminants?</w:t>
        <w:br/>
        <w:br/>
        <w:t>A. Exposure Assessment</w:t>
        <w:br/>
        <w:br/>
        <w:t>B. Dose Response Assessment</w:t>
        <w:br/>
        <w:t>C. Risk Assessment</w:t>
        <w:br/>
        <w:br/>
        <w:t>D. Hazard Identification</w:t>
        <w:br/>
        <w:br/>
        <w:t>E. Risk Characterization</w:t>
        <w:br/>
        <w:br/>
        <w:t>Choose the most appropriate answer from the options given below:</w:t>
        <w:br/>
        <w:t>Q) D, A, B,E,C</w:t>
        <w:br/>
        <w:t>2: DA Be</w:t>
        <w:br/>
        <w:t>3.0 ED, BA</w:t>
        <w:br/>
        <w:br/>
        <w:t>4.E, C,B,A,.D</w:t>
        <w:br/>
        <w:br/>
        <w:t>Options :</w:t>
        <w:br/>
        <w:t>https://g28.digialm.com/CAE/viewHtmIPDFAction.action</w:t>
        <w:br/>
        <w:br/>
        <w:t>45/186</w:t>
        <w:br/>
      </w:r>
    </w:p>
    <w:p>
      <w:pPr>
        <w:pStyle w:val="Heading2"/>
      </w:pPr>
      <w:r>
        <w:t>Page 46</w:t>
      </w:r>
    </w:p>
    <w:p>
      <w:r>
        <w:t>8/31/24, 10:38 PM g28.digialm.com/CAE/viewHtmIPDFAction.action</w:t>
        <w:br/>
        <w:t>1.1</w:t>
        <w:br/>
        <w:t>2.2</w:t>
        <w:br/>
        <w:t>3.3</w:t>
        <w:br/>
        <w:t>4.4</w:t>
        <w:br/>
        <w:br/>
        <w:t>Question Number : 39 Question Id : 34212313182 Question Type : MCQ Option Shuffling : No</w:t>
        <w:br/>
        <w:t>Correct Marks : 2 Wrong Marks : 0</w:t>
        <w:br/>
        <w:br/>
        <w:t>Tara Gaye cedl h GRAA silyl HI Gel Sawa FA S?</w:t>
        <w:br/>
        <w:br/>
        <w:t>A. OGURA Hibe</w:t>
        <w:br/>
        <w:br/>
        <w:t>B. Al Sisal Sipe (Sst Ta Tea)</w:t>
        <w:br/>
        <w:t>D. dae Hl Usd</w:t>
        <w:br/>
        <w:br/>
        <w:t>E. oIRAA &amp; Hau</w:t>
        <w:br/>
        <w:br/>
        <w:t>ard feu ae fact HY wer Sa OI a Ta:</w:t>
        <w:br/>
        <w:br/>
        <w:t>1. D,A; BE, C</w:t>
        <w:br/>
        <w:br/>
        <w:t>2. DA, BSE</w:t>
        <w:br/>
        <w:t>3.0), FD BA</w:t>
        <w:br/>
        <w:br/>
        <w:t>4.E,C,B,A,D</w:t>
        <w:br/>
        <w:t>Options :</w:t>
        <w:br/>
        <w:t>1.1</w:t>
        <w:br/>
        <w:t>2.2</w:t>
        <w:br/>
        <w:t>3.3</w:t>
        <w:br/>
        <w:t>4.4</w:t>
        <w:br/>
        <w:br/>
        <w:t>Question Number : 40 Question Id : 34212313183 Question Type : MCQ Option Shuffling : No</w:t>
        <w:br/>
        <w:t>Correct Marks : 2 Wrong Marks : 0</w:t>
        <w:br/>
        <w:br/>
        <w:t>https://g28.digialm.com/CAE/viewHtmIPDFAction.action 46/186</w:t>
        <w:br/>
      </w:r>
    </w:p>
    <w:p>
      <w:pPr>
        <w:pStyle w:val="Heading2"/>
      </w:pPr>
      <w:r>
        <w:t>Page 47</w:t>
      </w:r>
    </w:p>
    <w:p>
      <w:r>
        <w:t>8/31/24, 10:38 PM g28.digialm.com/CAE/viewHtmIPDFAction.action</w:t>
        <w:br/>
        <w:br/>
        <w:t>Which of the following are considered as air pollutants?</w:t>
        <w:br/>
        <w:br/>
        <w:t>A. Mist</w:t>
        <w:br/>
        <w:t>B. Soot</w:t>
        <w:br/>
        <w:t>C. Fog</w:t>
        <w:br/>
        <w:br/>
        <w:t>D. Smog</w:t>
        <w:br/>
        <w:t>E. Fly ash</w:t>
        <w:br/>
        <w:br/>
        <w:t>Choose the most appropriate answer from the options given below:</w:t>
        <w:br/>
        <w:br/>
        <w:t>1. A.Band D only</w:t>
        <w:br/>
        <w:br/>
        <w:t>bo</w:t>
        <w:br/>
        <w:br/>
        <w:t>.B, D and E only</w:t>
        <w:br/>
        <w:t>3.C, Dand E only</w:t>
        <w:br/>
        <w:br/>
        <w:t>4. A,B and E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40 Question Id : 34212313183 Question Type : MCQ Option Shuffling : No</w:t>
        <w:br/>
        <w:t>Correct Marks : 2 Wrong Marks : 0</w:t>
        <w:br/>
        <w:br/>
        <w:t>Pafeiad 4 a fe-&lt; ag Wah AMT Sci 8?</w:t>
        <w:br/>
        <w:br/>
        <w:t>A. Bey</w:t>
        <w:br/>
        <w:t>B. Ye</w:t>
        <w:br/>
        <w:br/>
        <w:t>c. Ye</w:t>
        <w:br/>
        <w:t>D. {- Hier</w:t>
        <w:br/>
        <w:t>E. Ueilg U2</w:t>
        <w:br/>
        <w:t>Ard feu ae famed HY wet Sa oI a ifaw:</w:t>
        <w:br/>
        <w:t>1. bad A. BARD</w:t>
        <w:br/>
        <w:t>hdd B,D ARE</w:t>
        <w:br/>
        <w:t>hdd Cc, DARE</w:t>
        <w:br/>
        <w:br/>
        <w:t>4.hdad A.BARE</w:t>
        <w:br/>
        <w:br/>
        <w:t>Options :</w:t>
        <w:br/>
        <w:t>1.1</w:t>
        <w:br/>
        <w:br/>
        <w:t>ba</w:t>
        <w:br/>
        <w:br/>
        <w:t>ee)</w:t>
        <w:br/>
        <w:br/>
        <w:t>https://g28.digialm.com/CAE/viewHtmIPDFAction.action 47/186</w:t>
        <w:br/>
      </w:r>
    </w:p>
    <w:p>
      <w:pPr>
        <w:pStyle w:val="Heading2"/>
      </w:pPr>
      <w:r>
        <w:t>Page 48</w:t>
      </w:r>
    </w:p>
    <w:p>
      <w:r>
        <w:t>8/31/24, 10:38 PM g28.digialm.com/CAE/viewHtmIPDFAction.action</w:t>
        <w:br/>
        <w:t>2.2</w:t>
        <w:br/>
        <w:t>3.3</w:t>
        <w:br/>
        <w:t>4.4</w:t>
        <w:br/>
        <w:br/>
        <w:t>Question Number : 41 Question Id : 34212313184 Question Type : MCQ Option Shuffling : No</w:t>
        <w:br/>
        <w:t>Correct Marks : 2 Wrong Marks : 0</w:t>
        <w:br/>
        <w:br/>
        <w:t>The Anglo- Indian Vidyalaya (college) was founded in Calcutta in 1816 by</w:t>
        <w:br/>
        <w:br/>
        <w:t>1. The Christian missionaries</w:t>
        <w:br/>
        <w:br/>
        <w:t>bo</w:t>
        <w:br/>
        <w:br/>
        <w:t>. The local government</w:t>
        <w:br/>
        <w:br/>
        <w:t>fg</w:t>
        <w:br/>
        <w:br/>
        <w:t>. The East India company</w:t>
        <w:br/>
        <w:br/>
        <w:t>The people of Calcutta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41 Question Id : 34212313184 Question Type : MCQ Option Shuffling : No</w:t>
        <w:br/>
        <w:t>Correct Marks : 2 Wrong Marks : 0</w:t>
        <w:br/>
        <w:br/>
        <w:t>Wel-gisar fares (Seas) ST TTT HaHa AY isi F Palakkad &amp; |i Hi ag a</w:t>
        <w:br/>
        <w:t>1. fier Sag) FART ERI</w:t>
        <w:br/>
        <w:t>2. QIAT GRO ERI</w:t>
        <w:br/>
        <w:t>3. $k¢ Sisal bul ERI</w:t>
        <w:br/>
        <w:br/>
        <w:t>4. HAGA &amp; AMT SRI</w:t>
        <w:br/>
        <w:t>Options :</w:t>
        <w:br/>
        <w:t>1.1</w:t>
        <w:br/>
        <w:t>2.2</w:t>
        <w:br/>
        <w:t>3.3</w:t>
        <w:br/>
        <w:t>4.4</w:t>
        <w:br/>
        <w:br/>
        <w:t>Question Number : 42 Question Id : 34212313185 Question Type : MCQ Option Shuffling : No</w:t>
        <w:br/>
        <w:t>Correct Marks : 2 Wrong Marks : 0</w:t>
        <w:br/>
        <w:br/>
        <w:t>https://g28.digialm.com/CAE/viewHtmIPDFAction.action 48/186</w:t>
        <w:br/>
      </w:r>
    </w:p>
    <w:p>
      <w:pPr>
        <w:pStyle w:val="Heading2"/>
      </w:pPr>
      <w:r>
        <w:t>Page 49</w:t>
      </w:r>
    </w:p>
    <w:p>
      <w:r>
        <w:t>8/31/24, 10:38 PM g28.digialm.com/CAE/viewHtmIPDFAction.action</w:t>
        <w:br/>
        <w:br/>
        <w:t>Which one of the following personalities advocated western education for Indians in the early</w:t>
        <w:br/>
        <w:t>nineteenth century?</w:t>
        <w:br/>
        <w:br/>
        <w:t>Q Rajaram Mohan Roy</w:t>
        <w:br/>
        <w:t>2. Lord Hardinge</w:t>
        <w:br/>
        <w:t>3. Mahatma Gandhi</w:t>
        <w:br/>
        <w:br/>
        <w:t>4. Rabindranath Tagore</w:t>
        <w:br/>
        <w:t>Options :</w:t>
        <w:br/>
        <w:t>1.1</w:t>
        <w:br/>
        <w:t>2.2</w:t>
        <w:br/>
        <w:t>3.3</w:t>
        <w:br/>
        <w:t>4.4</w:t>
        <w:br/>
        <w:br/>
        <w:t>Question Number : 42 Question Id : 34212313185 Question Type : MCQ Option Shuffling : No</w:t>
        <w:br/>
        <w:t>Correct Marks : 2 Wrong Marks : 0</w:t>
        <w:br/>
        <w:br/>
        <w:t>fafakde 4 9 fod afd 4 Gated! ual &amp; ary 4 uRdrat &amp; fae ware Bren or wae</w:t>
        <w:br/>
        <w:t>fare</w:t>
        <w:br/>
        <w:br/>
        <w:t>1. TAR Aleta</w:t>
        <w:br/>
        <w:t>2. aS esa</w:t>
        <w:br/>
        <w:br/>
        <w:t>3. Were Tei</w:t>
        <w:br/>
        <w:br/>
        <w:t>4, Yay TY CR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43 Question Id : 34212313186 Question Type : MCQ Option Shuffling : No</w:t>
        <w:br/>
        <w:t>Correct Marks : 2 Wrong Marks : 0</w:t>
        <w:br/>
        <w:br/>
        <w:t>https://g28.digialm.com/CAE/viewHtmIPDFAction.action 49/186</w:t>
        <w:br/>
      </w:r>
    </w:p>
    <w:p>
      <w:pPr>
        <w:pStyle w:val="Heading2"/>
      </w:pPr>
      <w:r>
        <w:t>Page 50</w:t>
      </w:r>
    </w:p>
    <w:p>
      <w:r>
        <w:t>8/31/24, 10:38 PM g28.digialm.com/CAE/viewHtmIPDFAction.action</w:t>
        <w:br/>
        <w:br/>
        <w:t>At the Sikh Kanya Mahvidyalaya, books written by which of the following Singh Sabha stalwarts</w:t>
        <w:br/>
        <w:t>were taught?</w:t>
        <w:br/>
        <w:br/>
        <w:t>A. Bhai Veer Singh</w:t>
        <w:br/>
        <w:br/>
        <w:t>B. Lala Devraj</w:t>
        <w:br/>
        <w:br/>
        <w:t>C. Harnam Kaur</w:t>
        <w:br/>
        <w:br/>
        <w:t>D. Bhai Mohan Singh Vaid</w:t>
        <w:br/>
        <w:br/>
        <w:t>Choose the most appropriate answer from the options given below:</w:t>
        <w:br/>
        <w:br/>
        <w:t>3. Aand C only</w:t>
        <w:br/>
        <w:br/>
        <w:t>4. B and C only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43 Question Id : 34212313186 Question Type : MCQ Option Shuffling : No</w:t>
        <w:br/>
        <w:t>Correct Marks : 2 Wrong Marks : 0</w:t>
        <w:br/>
        <w:br/>
        <w:t>fag p-a Felleaadd 4 Me aul &amp; Pafakad fea Guts cafaaai ent feaRad Gate eis</w:t>
        <w:br/>
        <w:t>old eff?</w:t>
        <w:br/>
        <w:br/>
        <w:t>A. Hs dk fe</w:t>
        <w:br/>
        <w:t>B. Tel Gast</w:t>
        <w:br/>
        <w:t>C. BAA OR</w:t>
        <w:br/>
        <w:t>D. Hs Heahtie de</w:t>
        <w:br/>
        <w:br/>
        <w:t>rd feu me fapeat ha wet Gu GI aa wife:</w:t>
        <w:br/>
        <w:t>1.A,B,C,D</w:t>
        <w:br/>
        <w:t>2. bd A HRD</w:t>
        <w:br/>
        <w:t>3. bd AARC</w:t>
        <w:br/>
        <w:br/>
        <w:t>4. Hda BARC</w:t>
        <w:br/>
        <w:br/>
        <w:t>Options :</w:t>
        <w:br/>
        <w:t>1.1</w:t>
        <w:br/>
        <w:br/>
        <w:t>https://g28.digialm.com/CAE/viewHtmIPDFAction.action 50/186</w:t>
        <w:br/>
      </w:r>
    </w:p>
    <w:p>
      <w:pPr>
        <w:pStyle w:val="Heading2"/>
      </w:pPr>
      <w:r>
        <w:t>Page 51</w:t>
      </w:r>
    </w:p>
    <w:p>
      <w:r>
        <w:t>8/31/24, 10:38 PM g28.digialm.com/CAE/viewHtmIPDFAction.action</w:t>
        <w:br/>
        <w:t>2.2</w:t>
        <w:br/>
        <w:t>3.3</w:t>
        <w:br/>
        <w:t>4.4</w:t>
        <w:br/>
        <w:br/>
        <w:t>Question Number : 44 Question Id : 34212313187 Question Type : MCQ Option Shuffling : No</w:t>
        <w:br/>
        <w:t>Correct Marks : 2 Wrong Marks : 0</w:t>
        <w:br/>
        <w:br/>
        <w:t>Find out the chronological order of the following British Authorities /Persons who took interest in</w:t>
        <w:br/>
        <w:t>higher education in India.</w:t>
        <w:br/>
        <w:br/>
        <w:t>A. Lord Curzon</w:t>
        <w:br/>
        <w:t>B. Lord Ripon</w:t>
        <w:br/>
        <w:br/>
        <w:t>C. Lord Canning</w:t>
        <w:br/>
        <w:t>D. Lord Dalhousis</w:t>
        <w:br/>
        <w:br/>
        <w:t>Choose the most appropriate answer from the options given below:</w:t>
        <w:br/>
        <w:br/>
        <w:t>| A, By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44 Question Id : 34212313187 Question Type : MCQ Option Shuffling : No</w:t>
        <w:br/>
        <w:t>Correct Marks : 2 Wrong Marks : 0</w:t>
        <w:br/>
        <w:br/>
        <w:t>https://g28.digialm.com/CAE/viewHtmIPDFAction.action 51/186</w:t>
        <w:br/>
      </w:r>
    </w:p>
    <w:p>
      <w:pPr>
        <w:pStyle w:val="Heading2"/>
      </w:pPr>
      <w:r>
        <w:t>Page 52</w:t>
      </w:r>
    </w:p>
    <w:p>
      <w:r>
        <w:t>8/31/24, 10:38 PM g28.digialm.com/CAE/viewHtmIPDFAction.action</w:t>
        <w:br/>
        <w:br/>
        <w:t>Pafakad oa uilteiRat atacal or Sralsa ad bY fore Ue A Ges Pan A ota ah</w:t>
        <w:br/>
        <w:br/>
        <w:t>A. as Gol</w:t>
        <w:br/>
        <w:t>B. as RUA</w:t>
        <w:br/>
        <w:t>c. ae bn</w:t>
        <w:br/>
        <w:t>D. as Scelsit</w:t>
        <w:br/>
        <w:br/>
        <w:t>Ara feu me fact AY wet Gee GI aaa Olfa:</w:t>
        <w:br/>
        <w:t>1A, B,C, D</w:t>
        <w:br/>
        <w:t>2..B, OA, C</w:t>
        <w:br/>
        <w:t>3.D,C, B,A</w:t>
        <w:br/>
        <w:br/>
        <w:t>4.C,D,A,B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45 Question Id : 34212313188 Question Type : MCQ Option Shuffling : No</w:t>
        <w:br/>
        <w:t>Correct Marks : 2 Wrong Marks : 0</w:t>
        <w:br/>
        <w:br/>
        <w:t>Match the List-I with List-II</w:t>
        <w:br/>
        <w:br/>
        <w:t>LIST I LIST I</w:t>
        <w:br/>
        <w:t>(Thinkers) (Text/ Subject)</w:t>
        <w:br/>
        <w:br/>
        <w:t>[a [Btertmant | 1 [Antassanerh</w:t>
        <w:br/>
        <w:br/>
        <w:t>[3 [Paint [a [ Native</w:t>
        <w:br/>
        <w:t>[o fBeanasee [10 [Nevisee</w:t>
        <w:br/>
        <w:br/>
        <w:t>Choose the correct answer from the options given below:</w:t>
        <w:br/>
        <w:t>() A-IV, B-II, C-I, D-III</w:t>
        <w:br/>
        <w:t>2. A-IV, B-I, C-II, D-III</w:t>
        <w:br/>
        <w:t>3. A-III, B-I, C-II, D-IV</w:t>
        <w:br/>
        <w:br/>
        <w:t>4, A-III, B-II, C-I, D-IV</w:t>
        <w:br/>
        <w:br/>
        <w:t>Options :</w:t>
        <w:br/>
        <w:t>1.1</w:t>
        <w:br/>
        <w:t>https://g28.digialm.com/CAE/viewHtmIPDFAction.action 52/186</w:t>
        <w:br/>
      </w:r>
    </w:p>
    <w:p>
      <w:pPr>
        <w:pStyle w:val="Heading2"/>
      </w:pPr>
      <w:r>
        <w:t>Page 53</w:t>
      </w:r>
    </w:p>
    <w:p>
      <w:r>
        <w:t>8/31/24, 10:38 PM g28.digialm.com/CAE/viewHtmIPDFAction.action</w:t>
        <w:br/>
        <w:t>2.2</w:t>
        <w:br/>
        <w:t>3.3</w:t>
        <w:br/>
        <w:t>4.4</w:t>
        <w:br/>
        <w:br/>
        <w:t>Question Number : 45 Question Id : 34212313188 Question Type : MCQ Option Shuffling : No</w:t>
        <w:br/>
        <w:t>Correct Marks : 2 Wrong Marks : 0</w:t>
        <w:br/>
        <w:br/>
        <w:t>Gat ih Ue Gat 0 G1 Aa wis</w:t>
        <w:br/>
        <w:br/>
        <w:t>did feu me fact HY Sel Swe OI ae Hifay:</w:t>
        <w:br/>
        <w:t>1. A-IV, B-II, C-I, D-II</w:t>
        <w:br/>
        <w:t>2. A-IV, B-I, C-II, D-III</w:t>
        <w:br/>
        <w:t>3. A-ITI, B-I, C-IT, D-IV</w:t>
        <w:br/>
        <w:br/>
        <w:t>4. A-IIT, B-I, C-I, D-IV</w:t>
        <w:br/>
        <w:t>Options :</w:t>
        <w:br/>
        <w:t>1.1</w:t>
        <w:br/>
        <w:t>2.2</w:t>
        <w:br/>
        <w:t>3.3</w:t>
        <w:br/>
        <w:t>4.4</w:t>
        <w:br/>
        <w:t>Sub-Section Number : 3</w:t>
        <w:br/>
        <w:br/>
        <w:t>Sub-Section Id : 342123518</w:t>
        <w:br/>
        <w:t>Question Shuffling Allowed : No</w:t>
        <w:br/>
        <w:br/>
        <w:t>Question Id : 34212313189 Question Type : COMPREHENSION Sub Question Shuffling Allowed : Yes Group</w:t>
        <w:br/>
        <w:t>Comprehension Questions : No Question Pattern Type : NonMatrix</w:t>
        <w:br/>
        <w:br/>
        <w:t>Question Numbers : (46 to 50)</w:t>
        <w:br/>
        <w:t>Question Label : Comprehension</w:t>
        <w:br/>
        <w:br/>
        <w:t>https://g28.digialm.com/CAE/viewHtmIPDFAction.action 53/186</w:t>
        <w:br/>
      </w:r>
    </w:p>
    <w:p>
      <w:pPr>
        <w:pStyle w:val="Heading2"/>
      </w:pPr>
      <w:r>
        <w:t>Page 54</w:t>
      </w:r>
    </w:p>
    <w:p>
      <w:r>
        <w:t>8/31/24, 10:38 PM g28.digialm.com/CAE/viewHtmIPDFAction.action</w:t>
        <w:br/>
        <w:br/>
        <w:t>Read the following passage carefully and answer the questions that follow:</w:t>
        <w:br/>
        <w:br/>
        <w:t>Nicotine is only found in tobacco and leads to cancer. But ts it true? It is a natural ingredient</w:t>
        <w:br/>
        <w:t>found in several plants. Various vegetables such as eggplant, tomatoes, potatoes among others,</w:t>
        <w:br/>
        <w:t>also contain nicotine in trace amounts.</w:t>
        <w:br/>
        <w:br/>
        <w:t>There are more than 7000 chemicals in cigarette smoke. Of these, at least 250 are known to be</w:t>
        <w:br/>
        <w:t>harmful to health, such as hydrogen cyanide, carbon monoxide and ammonia. Some are natural</w:t>
        <w:br/>
        <w:t>components of the tobacco plant itself, but most harmful substances are only formed on</w:t>
        <w:br/>
        <w:t>combustion of tobacco and not by nicotine itself.</w:t>
        <w:br/>
        <w:br/>
        <w:t>Products containing nicotine are often used to reduce anxiety, stress or depression. A survey in</w:t>
        <w:br/>
        <w:t>the ‘Human Centric Approach to Tobacco Control’ report highlights that stress and anxiety</w:t>
        <w:br/>
        <w:t>motivate tobacco consumption for 62% males and 40% females in tier I cities.</w:t>
        <w:br/>
        <w:br/>
        <w:t>Nicotine from cigarettes is absorbed into the lungs through inhalation of smoke. When nicotine</w:t>
        <w:br/>
        <w:t>enters the body, it enters the circulatory system and reaches the brain within 20 seconds, causing</w:t>
        <w:br/>
        <w:t>nerve stimulation resulting in feeling of euphoria.</w:t>
        <w:br/>
        <w:br/>
        <w:t>The burden of cancer and tobacco related diseases is immense. A recent report by WHO suggests</w:t>
        <w:br/>
        <w:t>that new cancer cases are likely to rise to at least thirty- five million in 2050, a 77% rise over the</w:t>
        <w:br/>
        <w:t>cases diagnosed in 2022. In India, an estimated 1.4 million cancer cases were recorded in the</w:t>
        <w:br/>
        <w:t>same year, while one in nine citizens could develop cancer in their lifetime.</w:t>
        <w:br/>
        <w:br/>
        <w:t>Sub questions</w:t>
        <w:br/>
        <w:br/>
        <w:t>Question Number : 46 Question Id : 34212313190 Question Type : MCQ Option Shuffling : No</w:t>
        <w:br/>
        <w:t>Correct Marks : 2 Wrong Marks : 0</w:t>
        <w:br/>
        <w:br/>
        <w:t>Which of the following statements accuracy describe the presence of nicotine in plants?</w:t>
        <w:br/>
        <w:br/>
        <w:t>() Nicotine is found in several plants, including some vegetables, in trace amounts</w:t>
        <w:br/>
        <w:t>2. Nicotine is exclusively found in tobacco and not in any other plants</w:t>
        <w:br/>
        <w:br/>
        <w:t>3. Nicotine is synthesized only in laboratories and not naturally found in plants</w:t>
        <w:br/>
        <w:br/>
        <w:t>4. Nicotine is a by product of industrial processes and not naturally found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47 Question Id : 34212313191 Question Type : MCQ Option Shuffling : No</w:t>
        <w:br/>
        <w:t>Correct Marks : 2 Wrong Marks : 0</w:t>
        <w:br/>
        <w:br/>
        <w:t>https://g28.digialm.com/CAE/viewHtmIPDFAction.action 54/186</w:t>
        <w:br/>
      </w:r>
    </w:p>
    <w:p>
      <w:pPr>
        <w:pStyle w:val="Heading2"/>
      </w:pPr>
      <w:r>
        <w:t>Page 55</w:t>
      </w:r>
    </w:p>
    <w:p>
      <w:r>
        <w:t>8/31/24, 10:38 PM g28.digialm.com/CAE/viewHtmIPDFAction.action</w:t>
        <w:br/>
        <w:br/>
        <w:t>Which of the following harmful substances are produced upon combustion of tobacco?</w:t>
        <w:br/>
        <w:br/>
        <w:t>1. Hydrogen cyanide and methane</w:t>
        <w:br/>
        <w:br/>
        <w:t>ba</w:t>
        <w:br/>
        <w:br/>
        <w:t>. Carbon monoxide and carbon dioxide</w:t>
        <w:br/>
        <w:t>3. Nicotine and ammonia</w:t>
        <w:br/>
        <w:br/>
        <w:t>Hydrogen cyanide, carbon monoxide and ammonia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48 Question Id : 34212313192 Question Type : MCQ Option Shuffling : No</w:t>
        <w:br/>
        <w:t>Correct Marks : 2 Wrong Marks : 0</w:t>
        <w:br/>
        <w:br/>
        <w:t>Therapeutic applications of Nicotine - containing products can be stated as follows:</w:t>
        <w:br/>
        <w:br/>
        <w:t>1. They are used to increase physical strength</w:t>
        <w:br/>
        <w:t>2. They are used to improve cognitive function.</w:t>
        <w:br/>
        <w:t>Q They are used to reduce anxiety, stress and depression</w:t>
        <w:br/>
        <w:br/>
        <w:t>4. They are mostly used as antibiotics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49 Question Id : 34212313193 Question Type : MCQ Option Shuffling : No</w:t>
        <w:br/>
        <w:t>Correct Marks : 2 Wrong Marks : 0</w:t>
        <w:br/>
        <w:br/>
        <w:t>What is the percentage of male in tier I cities who consume tobacco according to the “Human -</w:t>
        <w:br/>
        <w:t>Centric Approach to Tobacco Control' report?</w:t>
        <w:br/>
        <w:br/>
        <w:t>https://g28.digialm.com/CAE/viewHtmIPDFAction.action 55/186</w:t>
        <w:br/>
      </w:r>
    </w:p>
    <w:p>
      <w:pPr>
        <w:pStyle w:val="Heading2"/>
      </w:pPr>
      <w:r>
        <w:t>Page 56</w:t>
      </w:r>
    </w:p>
    <w:p>
      <w:r>
        <w:t>8/31/24, 10:38 PM g28.digialm.com/CAE/viewHtmIPDFAction.action</w:t>
        <w:br/>
        <w:t>Options :</w:t>
        <w:br/>
        <w:t>1.1</w:t>
        <w:br/>
        <w:t>2.2</w:t>
        <w:br/>
        <w:t>3.3</w:t>
        <w:br/>
        <w:t>4.4</w:t>
        <w:br/>
        <w:br/>
        <w:t>Question Number : 50 Question Id : 34212313194 Question Type : MCQ Option Shuffling : No</w:t>
        <w:br/>
        <w:t>Correct Marks : 2 Wrong Marks : 0</w:t>
        <w:br/>
        <w:br/>
        <w:t>What feelings does nicotine cause upon reaching the brain?</w:t>
        <w:br/>
        <w:br/>
        <w:t>1. Sleepiness</w:t>
        <w:br/>
        <w:t>2. Depression</w:t>
        <w:br/>
        <w:br/>
        <w:t>3. Hunger</w:t>
        <w:br/>
        <w:br/>
        <w:t>® Euphoria</w:t>
        <w:br/>
        <w:br/>
        <w:t>Options :</w:t>
        <w:br/>
        <w:t>1.1</w:t>
        <w:br/>
        <w:t>2.2</w:t>
        <w:br/>
        <w:t>3.3</w:t>
        <w:br/>
        <w:t>4.4</w:t>
        <w:br/>
        <w:br/>
        <w:t>Question Id : 34212313189 Question Type : COMPREHENSION Sub Question Shuffling Allowed : Yes Group</w:t>
        <w:br/>
        <w:t>Comprehension Questions : No Question Pattern Type : NonMatrix</w:t>
        <w:br/>
        <w:br/>
        <w:t>Question Numbers : (46 to 50)</w:t>
        <w:br/>
        <w:t>Question Label : Comprehension</w:t>
        <w:br/>
        <w:br/>
        <w:t>https://g28.digialm.com/CAE/viewHtmIPDFAction.action 56/186</w:t>
        <w:br/>
      </w:r>
    </w:p>
    <w:p>
      <w:pPr>
        <w:pStyle w:val="Heading2"/>
      </w:pPr>
      <w:r>
        <w:t>Page 57</w:t>
      </w:r>
    </w:p>
    <w:p>
      <w:r>
        <w:t>8/31/24, 10:38 PM g28.digialm.com/CAE/viewHtmIPDFAction.action</w:t>
        <w:br/>
        <w:t>Prafeed Terr ot easy ue sik Sah re feu We Wal H Say afew:</w:t>
        <w:br/>
        <w:br/>
        <w:t>faplies bat dale Ff OI Gal € AR Ge Ha HT AP UR Heal S| cis, GA Ge Gel &amp;?</w:t>
        <w:br/>
        <w:t>Te seh Ulet A Ue aA aren Up pla Paes Sl SM, THe, ae SAR ara oe fafa</w:t>
        <w:br/>
        <w:t>Gost A i frepiies pt saRry Aral Urs Grd F |</w:t>
        <w:br/>
        <w:br/>
        <w:t>Rene &amp; yt A 7000 @ oft afte cara eid @1 Sad 4 esse Geiss, oa AM</w:t>
        <w:br/>
        <w:t>HSS AR AAA GY LSA RA &amp; Ud SAORG h oo A a od Sl HS wa</w:t>
        <w:br/>
        <w:t>Tah b Ul b Ulpldh dee ¢. cid slp stare var tag epics F Ael, alep</w:t>
        <w:br/>
        <w:t>Tale &amp; ced 4 aad 61 Meplied OI sialdy Hed el Sclal HI Sisal, &lt;a (Ta) A SaaTe</w:t>
        <w:br/>
        <w:t>A ot a &amp; fae we: sua fea ona 2) aes Uew ula ¢ cdal dele fealé A</w:t>
        <w:br/>
        <w:t>Wild fear war € fe aaa (EH) AN |fsat fear 1H Bert FH 62 Ula YSU sR 4o</w:t>
        <w:br/>
        <w:t>UlaRd Afeclsit hl aah h Yas &amp; few alta wxd S|</w:t>
        <w:br/>
        <w:br/>
        <w:t>fre or ales yt &amp; set: a G hws F saaifhe st ota e1 aa Motes akR A</w:t>
        <w:br/>
        <w:t>Ufay slat S a Ge ORG da A Uda Hal S SN 20 Psa h Ulex Ake A uaa ¢,</w:t>
        <w:br/>
        <w:t>fod Sy GEloa Slat 6, fortept GROTH Ga- ale SU A GI Sila S|</w:t>
        <w:br/>
        <w:br/>
        <w:t>Ga AR ah Y Galtia skal G1 als SH Sl SKY. Va. a. Hl Up Adiaag Rare 4</w:t>
        <w:br/>
        <w:t>Hel TA € fh AY 2022 HI ald HO Hl Teal F ay 2050 F har AU HRT HT GSA</w:t>
        <w:br/>
        <w:t>og OX BATH 35 fHfcras is Gl Pura FS 77 Wad gx axel 1 UA A a 2022 4</w:t>
        <w:br/>
        <w:t>be orga 1.4 fafeaa Vero aol fu ay a, cai Al ae FY up al Gad</w:t>
        <w:br/>
        <w:t>oatele 8 hay fapiaa Sl Gaal €1</w:t>
        <w:br/>
        <w:br/>
        <w:t>Sub questions</w:t>
        <w:br/>
        <w:br/>
        <w:t>Question Number : 46 Question Id : 34212313190 Question Type : MCQ Option Shuffling : No</w:t>
        <w:br/>
        <w:t>Correct Marks : 2 Wrong Marks : 0</w:t>
        <w:br/>
        <w:br/>
        <w:t>fafakde 4 9 oar pe lel 4 faies pt ourend a dim oF GU Heal B?</w:t>
        <w:br/>
        <w:t>1. Mepltes Gfosrat aed se Ue A sraery Ara A Ua ala |</w:t>
        <w:br/>
        <w:t>2. pled S44 SU YF Gale A UT dl &amp;, feat sh Ulef A eT</w:t>
        <w:br/>
        <w:br/>
        <w:t>cal lait</w:t>
        <w:br/>
        <w:t>old €|</w:t>
        <w:br/>
        <w:br/>
        <w:t>4. plied sre Ulbal bi Ub GU Sale &amp; AR Uiides Sa F Fel WaT Sal</w:t>
        <w:br/>
        <w:br/>
        <w:t>Options :</w:t>
        <w:br/>
        <w:t>1.1</w:t>
        <w:br/>
        <w:t>2.2</w:t>
        <w:br/>
        <w:t>3.3</w:t>
        <w:br/>
        <w:br/>
        <w:t>https://g28.digialm.com/CAE/viewHtmIPDFAction.action 57/186</w:t>
        <w:br/>
      </w:r>
    </w:p>
    <w:p>
      <w:pPr>
        <w:pStyle w:val="Heading2"/>
      </w:pPr>
      <w:r>
        <w:t>Page 58</w:t>
      </w:r>
    </w:p>
    <w:p>
      <w:r>
        <w:t>8/31/24, 10:38 PM g28.digialm.com/CAE/viewHtmIPDFAction.action</w:t>
        <w:br/>
        <w:t>4.4</w:t>
        <w:br/>
        <w:br/>
        <w:t>Question Number : 47 Question Id : 34212313191 Question Type : MCQ Option Shuffling : No</w:t>
        <w:br/>
        <w:t>Correct Marks : 2 Wrong Marks : 0</w:t>
        <w:br/>
        <w:br/>
        <w:t>Pafakad 4 9 oe sito val carp &amp; Get F salfed eld e</w:t>
        <w:br/>
        <w:t>1. BSSISH FISTS AR AA</w:t>
        <w:br/>
        <w:t>2. HIST AMI HIRAS AR HIS SEH RSS</w:t>
        <w:br/>
        <w:t>3. Peplies sik Sita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48 Question Id : 34212313192 Question Type : MCQ Option Shuffling : No</w:t>
        <w:br/>
        <w:t>Correct Marks : 2 Wrong Marks : 0</w:t>
        <w:br/>
        <w:br/>
        <w:t>Peles siafdy oe ated Garal &amp; fafhaile squart ot fe Su Ff et oT Gap er</w:t>
        <w:br/>
        <w:t>1. S401 INR alaa F ake h fae Gua thar ara S|</w:t>
        <w:br/>
        <w:t>2. Seto Gah OH Ff Gar &amp; fers Guar fal Gal |</w:t>
        <w:br/>
        <w:t>3. gt! Gia, dala Ca) SR sale FGA aH &amp; few Goa fear aT eI</w:t>
        <w:br/>
        <w:t>4. Fal Uislides (GaA- gTaticaay &amp; fae afeepigra: STSMT fear aT e |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49 Question Id : 34212313193 Question Type : MCQ Option Shuffling : No</w:t>
        <w:br/>
        <w:t>Correct Marks : 2 Wrong Marks : 0</w:t>
        <w:br/>
        <w:br/>
        <w:t>https://g28.digialm.com/CAE/viewHtmIPDFAction.action 58/186</w:t>
        <w:br/>
      </w:r>
    </w:p>
    <w:p>
      <w:pPr>
        <w:pStyle w:val="Heading2"/>
      </w:pPr>
      <w:r>
        <w:t>Page 59</w:t>
      </w:r>
    </w:p>
    <w:p>
      <w:r>
        <w:t>8/31/24, 10:38 PM g28.digialm.com/CAE/viewHtmIPDFAction.action</w:t>
        <w:br/>
        <w:br/>
        <w:t>SO Grew Ula c eden dele’ Rud h sa fear Bel H ap G1 Ga HH Ach</w:t>
        <w:br/>
        <w:t>Toul hl RT Uidgld &amp;?</w:t>
        <w:br/>
        <w:br/>
        <w:t>1. 62 Uda</w:t>
        <w:br/>
        <w:t>2. 40 Uli</w:t>
        <w:br/>
        <w:t>3. 50 Wid</w:t>
        <w:br/>
        <w:t>4. $0 Uldgid</w:t>
        <w:br/>
        <w:br/>
        <w:t>Options :</w:t>
        <w:br/>
        <w:t>1.1</w:t>
        <w:br/>
        <w:t>2.2</w:t>
        <w:br/>
        <w:t>3.3</w:t>
        <w:br/>
        <w:t>4.4</w:t>
        <w:br/>
        <w:br/>
        <w:t>Question Number : 50 Question Id : 34212313194 Question Type : MCQ Option Shuffling : No</w:t>
        <w:br/>
        <w:t>Correct Marks : 2 Wrong Marks : 0</w:t>
        <w:br/>
        <w:br/>
        <w:t>Popiied &amp; aap A Ody SH OR aa Ud HERS ld &amp;?</w:t>
        <w:br/>
        <w:t>1. Pagal</w:t>
        <w:br/>
        <w:br/>
        <w:t>2. SUG</w:t>
        <w:br/>
        <w:br/>
        <w:t>3. Td</w:t>
        <w:br/>
        <w:t>4. GG Te</w:t>
        <w:br/>
        <w:br/>
        <w:t>Options :</w:t>
        <w:br/>
        <w:t>1.1</w:t>
        <w:br/>
        <w:t>2.2</w:t>
        <w:br/>
        <w:t>3.3</w:t>
        <w:br/>
        <w:t>4.4</w:t>
        <w:br/>
        <w:br/>
        <w:t>Law</w:t>
        <w:br/>
        <w:t>Section Id : 342123175</w:t>
        <w:br/>
        <w:t>Section Number : 2</w:t>
        <w:br/>
        <w:t>Section type : Online</w:t>
        <w:br/>
        <w:t>Mandatory or Optional : Mandatory</w:t>
        <w:br/>
        <w:t>Number of Questions : 92</w:t>
        <w:br/>
        <w:t>Number of Questions to be attempted : 92</w:t>
        <w:br/>
        <w:t>Section Marks : 200</w:t>
        <w:br/>
        <w:t>Maximum Instruction Time : 0</w:t>
        <w:br/>
        <w:t>Sub-Section Number : 1</w:t>
        <w:br/>
        <w:br/>
        <w:t>https://g28.digialm.com/CAE/viewHtmIPDFAction.action 59/186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